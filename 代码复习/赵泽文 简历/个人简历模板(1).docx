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68" w:rsidRDefault="00CD372F">
      <w:pPr>
        <w:pStyle w:val="a3"/>
        <w:rPr>
          <w:rFonts w:ascii="Times New Roman"/>
          <w:sz w:val="20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10500" cy="914400"/>
                <wp:effectExtent l="0" t="0" r="7620" b="0"/>
                <wp:wrapNone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914400"/>
                          <a:chOff x="0" y="0"/>
                          <a:chExt cx="12300" cy="1440"/>
                        </a:xfrm>
                      </wpg:grpSpPr>
                      <wps:wsp>
                        <wps:cNvPr id="2" name="矩形 3"/>
                        <wps:cNvSpPr/>
                        <wps:spPr>
                          <a:xfrm>
                            <a:off x="0" y="0"/>
                            <a:ext cx="12300" cy="1440"/>
                          </a:xfrm>
                          <a:prstGeom prst="rect">
                            <a:avLst/>
                          </a:prstGeom>
                          <a:solidFill>
                            <a:srgbClr val="5384A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文本框 4"/>
                        <wps:cNvSpPr txBox="1"/>
                        <wps:spPr>
                          <a:xfrm>
                            <a:off x="0" y="0"/>
                            <a:ext cx="1230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5C68" w:rsidRDefault="00CD372F">
                              <w:pPr>
                                <w:spacing w:before="116" w:line="843" w:lineRule="exact"/>
                                <w:ind w:left="4870" w:right="4870"/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个人简历</w:t>
                              </w:r>
                            </w:p>
                            <w:p w:rsidR="00BD5C68" w:rsidRDefault="00CD372F">
                              <w:pPr>
                                <w:spacing w:line="290" w:lineRule="exact"/>
                                <w:ind w:left="4870" w:right="487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努力超越自己，每天进步一点点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margin-left:0;margin-top:0;width:615pt;height:1in;z-index:-251657216;mso-position-horizontal-relative:page;mso-position-vertical-relative:page" coordsize="123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">
                <v:rect id="矩形 3" o:spid="_x0000_s1027" style="position:absolute;width:1230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" fillcolor="#5384a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width:1230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BD5C68" w:rsidRDefault="00CD372F">
                        <w:pPr>
                          <w:spacing w:before="116" w:line="843" w:lineRule="exact"/>
                          <w:ind w:left="4870" w:right="487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z w:val="48"/>
                          </w:rPr>
                          <w:t>个人简历</w:t>
                        </w:r>
                      </w:p>
                      <w:p w:rsidR="00BD5C68" w:rsidRDefault="00CD372F">
                        <w:pPr>
                          <w:spacing w:line="290" w:lineRule="exact"/>
                          <w:ind w:left="4870" w:right="48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努力超越自己，每天进步一点点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D5C68" w:rsidRDefault="00BD5C68">
      <w:pPr>
        <w:pStyle w:val="a3"/>
        <w:rPr>
          <w:rFonts w:ascii="Times New Roman"/>
          <w:sz w:val="20"/>
        </w:rPr>
      </w:pPr>
    </w:p>
    <w:p w:rsidR="00BD5C68" w:rsidRDefault="00BD5C68">
      <w:pPr>
        <w:pStyle w:val="a3"/>
        <w:rPr>
          <w:rFonts w:ascii="Times New Roman"/>
          <w:sz w:val="20"/>
        </w:rPr>
      </w:pPr>
    </w:p>
    <w:p w:rsidR="00BD5C68" w:rsidRDefault="00BD5C68">
      <w:pPr>
        <w:pStyle w:val="a3"/>
        <w:rPr>
          <w:rFonts w:ascii="Times New Roman"/>
          <w:sz w:val="20"/>
        </w:rPr>
      </w:pPr>
    </w:p>
    <w:p w:rsidR="00BD5C68" w:rsidRDefault="00BD5C68">
      <w:pPr>
        <w:pStyle w:val="a3"/>
        <w:rPr>
          <w:rFonts w:ascii="Times New Roman"/>
          <w:sz w:val="20"/>
        </w:rPr>
      </w:pPr>
    </w:p>
    <w:p w:rsidR="00BD5C68" w:rsidRDefault="00BD5C68">
      <w:pPr>
        <w:pStyle w:val="a3"/>
        <w:rPr>
          <w:rFonts w:ascii="Times New Roman"/>
          <w:sz w:val="20"/>
        </w:rPr>
      </w:pPr>
    </w:p>
    <w:p w:rsidR="00BD5C68" w:rsidRDefault="00BD5C68">
      <w:pPr>
        <w:pStyle w:val="a3"/>
        <w:rPr>
          <w:rFonts w:ascii="Times New Roman"/>
          <w:sz w:val="20"/>
        </w:rPr>
      </w:pPr>
    </w:p>
    <w:p w:rsidR="00BD5C68" w:rsidRDefault="00BD5C68">
      <w:pPr>
        <w:pStyle w:val="a3"/>
        <w:rPr>
          <w:rFonts w:ascii="Times New Roman"/>
          <w:sz w:val="20"/>
        </w:rPr>
      </w:pPr>
    </w:p>
    <w:p w:rsidR="00BD5C68" w:rsidRDefault="00CD372F">
      <w:pPr>
        <w:pStyle w:val="a3"/>
        <w:tabs>
          <w:tab w:val="left" w:pos="1269"/>
          <w:tab w:val="left" w:pos="4989"/>
          <w:tab w:val="left" w:pos="5619"/>
        </w:tabs>
        <w:spacing w:before="193"/>
        <w:ind w:left="640"/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-158115</wp:posOffset>
                </wp:positionV>
                <wp:extent cx="7296150" cy="333375"/>
                <wp:effectExtent l="0" t="0" r="3810" b="1905"/>
                <wp:wrapNone/>
                <wp:docPr id="10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333375"/>
                          <a:chOff x="360" y="-250"/>
                          <a:chExt cx="11490" cy="525"/>
                        </a:xfrm>
                      </wpg:grpSpPr>
                      <wps:wsp>
                        <wps:cNvPr id="5" name="矩形 6"/>
                        <wps:cNvSpPr/>
                        <wps:spPr>
                          <a:xfrm>
                            <a:off x="360" y="-250"/>
                            <a:ext cx="1800" cy="390"/>
                          </a:xfrm>
                          <a:prstGeom prst="rect">
                            <a:avLst/>
                          </a:prstGeom>
                          <a:solidFill>
                            <a:srgbClr val="5384A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71" y="-250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任意多边形 8"/>
                        <wps:cNvSpPr/>
                        <wps:spPr>
                          <a:xfrm>
                            <a:off x="360" y="140"/>
                            <a:ext cx="240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C7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直线 9"/>
                        <wps:cNvCnPr/>
                        <wps:spPr>
                          <a:xfrm>
                            <a:off x="600" y="148"/>
                            <a:ext cx="112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384A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文本框 10"/>
                        <wps:cNvSpPr txBox="1"/>
                        <wps:spPr>
                          <a:xfrm>
                            <a:off x="360" y="-250"/>
                            <a:ext cx="18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5C68" w:rsidRDefault="00CD372F">
                              <w:pPr>
                                <w:spacing w:line="390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9" style="position:absolute;left:0;text-align:left;margin-left:18pt;margin-top:-12.45pt;width:574.5pt;height:26.25pt;z-index:-251656192;mso-position-horizontal-relative:page" coordorigin="360,-250" coordsize="1149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">
                <v:rect id="矩形 6" o:spid="_x0000_s1030" style="position:absolute;left:360;top:-250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" fillcolor="#5384a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31" type="#_x0000_t75" style="position:absolute;left:1971;top:-250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">
                  <v:imagedata r:id="rId9" o:title=""/>
                  <v:path arrowok="t"/>
                </v:shape>
                <v:shape id="任意多边形 8" o:spid="_x0000_s1032" style="position:absolute;left:360;top:140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" path="m240,135l,,240,r,135xe" fillcolor="#2b5c7c" stroked="f">
                  <v:path arrowok="t" textboxrect="0,0,240,135"/>
                </v:shape>
                <v:line id="直线 9" o:spid="_x0000_s1033" style="position:absolute;visibility:visible;mso-wrap-style:square" from="600,148" to="11850,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" strokecolor="#5384a4"/>
                <v:shape id="文本框 10" o:spid="_x0000_s1034" type="#_x0000_t202" style="position:absolute;left:360;top:-250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BD5C68" w:rsidRDefault="00CD372F">
                        <w:pPr>
                          <w:spacing w:line="390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基本信息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6305550</wp:posOffset>
            </wp:positionH>
            <wp:positionV relativeFrom="paragraph">
              <wp:posOffset>312420</wp:posOffset>
            </wp:positionV>
            <wp:extent cx="1028700" cy="111442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姓</w:t>
      </w:r>
      <w:r>
        <w:rPr>
          <w:color w:val="333333"/>
        </w:rPr>
        <w:tab/>
      </w:r>
      <w:r>
        <w:rPr>
          <w:color w:val="333333"/>
        </w:rPr>
        <w:t>名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：</w:t>
      </w:r>
      <w:r>
        <w:rPr>
          <w:color w:val="333333"/>
        </w:rPr>
        <w:tab/>
      </w:r>
      <w:r>
        <w:rPr>
          <w:color w:val="333333"/>
        </w:rPr>
        <w:t>年</w:t>
      </w:r>
      <w:r>
        <w:rPr>
          <w:color w:val="333333"/>
        </w:rPr>
        <w:tab/>
      </w:r>
      <w:r>
        <w:rPr>
          <w:color w:val="333333"/>
        </w:rPr>
        <w:t>龄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2"/>
        </w:rPr>
        <w:t xml:space="preserve"> </w:t>
      </w:r>
    </w:p>
    <w:p w:rsidR="00BD5C68" w:rsidRDefault="00CD372F">
      <w:pPr>
        <w:pStyle w:val="a3"/>
        <w:tabs>
          <w:tab w:val="left" w:pos="1269"/>
          <w:tab w:val="left" w:pos="4989"/>
        </w:tabs>
        <w:spacing w:before="18"/>
        <w:ind w:left="640"/>
      </w:pPr>
      <w:r>
        <w:rPr>
          <w:color w:val="333333"/>
        </w:rPr>
        <w:t>性</w:t>
      </w:r>
      <w:r>
        <w:rPr>
          <w:color w:val="333333"/>
        </w:rPr>
        <w:tab/>
      </w:r>
      <w:r>
        <w:rPr>
          <w:color w:val="333333"/>
        </w:rPr>
        <w:t>别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>婚姻状况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1"/>
        </w:rPr>
        <w:t xml:space="preserve"> </w:t>
      </w:r>
    </w:p>
    <w:p w:rsidR="00BD5C68" w:rsidRDefault="00CD372F">
      <w:pPr>
        <w:pStyle w:val="a3"/>
        <w:tabs>
          <w:tab w:val="left" w:pos="4989"/>
        </w:tabs>
        <w:spacing w:before="18"/>
        <w:ind w:left="640"/>
      </w:pPr>
      <w:r>
        <w:rPr>
          <w:color w:val="333333"/>
        </w:rPr>
        <w:t>工作年限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>求职岗位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1"/>
        </w:rPr>
        <w:t xml:space="preserve"> </w:t>
      </w:r>
    </w:p>
    <w:p w:rsidR="00BD5C68" w:rsidRDefault="00CD372F">
      <w:pPr>
        <w:pStyle w:val="a3"/>
        <w:tabs>
          <w:tab w:val="left" w:pos="1269"/>
          <w:tab w:val="left" w:pos="4989"/>
        </w:tabs>
        <w:spacing w:before="17" w:line="252" w:lineRule="auto"/>
        <w:ind w:left="640" w:right="3882"/>
        <w:rPr>
          <w:color w:val="333333"/>
          <w:spacing w:val="-5"/>
        </w:rPr>
      </w:pPr>
      <w:r>
        <w:rPr>
          <w:color w:val="333333"/>
        </w:rPr>
        <w:t>意向城市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>联系电话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5"/>
        </w:rPr>
        <w:t xml:space="preserve"> </w:t>
      </w:r>
    </w:p>
    <w:p w:rsidR="00BD5C68" w:rsidRDefault="00CD372F">
      <w:pPr>
        <w:pStyle w:val="a3"/>
        <w:tabs>
          <w:tab w:val="left" w:pos="1269"/>
          <w:tab w:val="left" w:pos="4989"/>
        </w:tabs>
        <w:spacing w:before="17" w:line="252" w:lineRule="auto"/>
        <w:ind w:left="640" w:right="3882"/>
      </w:pPr>
      <w:r>
        <w:rPr>
          <w:color w:val="333333"/>
        </w:rPr>
        <w:t>邮</w:t>
      </w:r>
      <w:r>
        <w:rPr>
          <w:color w:val="333333"/>
        </w:rPr>
        <w:tab/>
      </w:r>
      <w:r>
        <w:rPr>
          <w:color w:val="333333"/>
        </w:rPr>
        <w:t>箱</w:t>
      </w:r>
      <w:r>
        <w:rPr>
          <w:color w:val="333333"/>
        </w:rPr>
        <w:t xml:space="preserve"> </w:t>
      </w:r>
      <w:r>
        <w:rPr>
          <w:color w:val="333333"/>
        </w:rPr>
        <w:t>：</w:t>
      </w:r>
      <w:r>
        <w:rPr>
          <w:color w:val="333333"/>
          <w:spacing w:val="-5"/>
        </w:rPr>
        <w:t xml:space="preserve"> </w:t>
      </w:r>
    </w:p>
    <w:p w:rsidR="00BD5C68" w:rsidRDefault="00BD5C68">
      <w:pPr>
        <w:pStyle w:val="a3"/>
        <w:spacing w:before="9"/>
        <w:rPr>
          <w:sz w:val="27"/>
        </w:rPr>
      </w:pPr>
    </w:p>
    <w:p w:rsidR="00BD5C68" w:rsidRDefault="00CD372F">
      <w:pPr>
        <w:pStyle w:val="1"/>
        <w:tabs>
          <w:tab w:val="left" w:pos="4682"/>
          <w:tab w:val="left" w:pos="9482"/>
        </w:tabs>
        <w:rPr>
          <w:lang w:val="en-US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-232410</wp:posOffset>
                </wp:positionV>
                <wp:extent cx="7296150" cy="333375"/>
                <wp:effectExtent l="0" t="0" r="3810" b="1905"/>
                <wp:wrapNone/>
                <wp:docPr id="1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333375"/>
                          <a:chOff x="360" y="-367"/>
                          <a:chExt cx="11490" cy="525"/>
                        </a:xfrm>
                      </wpg:grpSpPr>
                      <wps:wsp>
                        <wps:cNvPr id="11" name="矩形 12"/>
                        <wps:cNvSpPr/>
                        <wps:spPr>
                          <a:xfrm>
                            <a:off x="360" y="-367"/>
                            <a:ext cx="1800" cy="390"/>
                          </a:xfrm>
                          <a:prstGeom prst="rect">
                            <a:avLst/>
                          </a:prstGeom>
                          <a:solidFill>
                            <a:srgbClr val="5384A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71" y="-367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任意多边形 14"/>
                        <wps:cNvSpPr/>
                        <wps:spPr>
                          <a:xfrm>
                            <a:off x="360" y="23"/>
                            <a:ext cx="240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C7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直线 15"/>
                        <wps:cNvCnPr/>
                        <wps:spPr>
                          <a:xfrm>
                            <a:off x="600" y="31"/>
                            <a:ext cx="112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384A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文本框 16"/>
                        <wps:cNvSpPr txBox="1"/>
                        <wps:spPr>
                          <a:xfrm>
                            <a:off x="360" y="-367"/>
                            <a:ext cx="18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5C68" w:rsidRDefault="00CD372F">
                              <w:pPr>
                                <w:spacing w:line="390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35" style="position:absolute;left:0;text-align:left;margin-left:18pt;margin-top:-18.3pt;width:574.5pt;height:26.25pt;z-index:-251655168;mso-position-horizontal-relative:page" coordorigin="360,-367" coordsize="1149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">
                <v:rect id="矩形 12" o:spid="_x0000_s1036" style="position:absolute;left:360;top:-367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" fillcolor="#5384a4" stroked="f"/>
                <v:shape id="图片 13" o:spid="_x0000_s1037" type="#_x0000_t75" style="position:absolute;left:1971;top:-367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">
                  <v:imagedata r:id="rId9" o:title=""/>
                  <v:path arrowok="t"/>
                </v:shape>
                <v:shape id="任意多边形 14" o:spid="_x0000_s1038" style="position:absolute;left:360;top:23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" path="m240,135l,,240,r,135xe" fillcolor="#2b5c7c" stroked="f">
                  <v:path arrowok="t" textboxrect="0,0,240,135"/>
                </v:shape>
                <v:line id="直线 15" o:spid="_x0000_s1039" style="position:absolute;visibility:visible;mso-wrap-style:square" from="600,31" to="11850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" strokecolor="#5384a4"/>
                <v:shape id="文本框 16" o:spid="_x0000_s1040" type="#_x0000_t202" style="position:absolute;left:360;top:-367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BD5C68" w:rsidRDefault="00CD372F">
                        <w:pPr>
                          <w:spacing w:line="390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lang w:val="en-US"/>
        </w:rPr>
        <w:t>xxxx-xx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~</w:t>
      </w:r>
      <w:r>
        <w:rPr>
          <w:color w:val="333333"/>
          <w:spacing w:val="-10"/>
        </w:rPr>
        <w:t xml:space="preserve"> </w:t>
      </w:r>
      <w:r>
        <w:rPr>
          <w:rFonts w:hint="eastAsia"/>
          <w:color w:val="333333"/>
          <w:spacing w:val="-10"/>
          <w:lang w:val="en-US"/>
        </w:rPr>
        <w:t>xxxx-xx</w:t>
      </w:r>
      <w:r>
        <w:rPr>
          <w:color w:val="333333"/>
        </w:rPr>
        <w:tab/>
      </w:r>
      <w:r>
        <w:rPr>
          <w:rFonts w:hint="eastAsia"/>
          <w:color w:val="333333"/>
          <w:lang w:val="en-US"/>
        </w:rPr>
        <w:t>xxx</w:t>
      </w:r>
      <w:r>
        <w:rPr>
          <w:rFonts w:hint="eastAsia"/>
          <w:color w:val="333333"/>
          <w:lang w:val="en-US"/>
        </w:rPr>
        <w:t>大学</w:t>
      </w:r>
      <w:r>
        <w:rPr>
          <w:color w:val="333333"/>
        </w:rPr>
        <w:tab/>
      </w:r>
      <w:r>
        <w:rPr>
          <w:rFonts w:hint="eastAsia"/>
          <w:color w:val="333333"/>
          <w:lang w:val="en-US"/>
        </w:rPr>
        <w:t>xxx</w:t>
      </w:r>
      <w:r>
        <w:rPr>
          <w:rFonts w:hint="eastAsia"/>
          <w:color w:val="333333"/>
          <w:lang w:val="en-US"/>
        </w:rPr>
        <w:t>专业</w:t>
      </w:r>
    </w:p>
    <w:p w:rsidR="00BD5C68" w:rsidRDefault="00BD5C68">
      <w:pPr>
        <w:pStyle w:val="a3"/>
        <w:spacing w:before="9"/>
        <w:rPr>
          <w:b/>
          <w:sz w:val="23"/>
        </w:rPr>
      </w:pPr>
    </w:p>
    <w:p w:rsidR="00BD5C68" w:rsidRDefault="00BD5C68">
      <w:pPr>
        <w:pStyle w:val="a3"/>
        <w:spacing w:before="12"/>
        <w:rPr>
          <w:sz w:val="27"/>
        </w:rPr>
      </w:pPr>
    </w:p>
    <w:p w:rsidR="00BD5C68" w:rsidRDefault="00CD372F">
      <w:pPr>
        <w:pStyle w:val="1"/>
        <w:tabs>
          <w:tab w:val="left" w:pos="10157"/>
        </w:tabs>
      </w:pPr>
      <w:r>
        <w:rPr>
          <w:rFonts w:hint="eastAsia"/>
          <w:lang w:val="en-US"/>
        </w:rPr>
        <w:t>xxxx-xx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~</w:t>
      </w:r>
      <w:r>
        <w:rPr>
          <w:color w:val="333333"/>
          <w:spacing w:val="-10"/>
        </w:rPr>
        <w:t xml:space="preserve"> </w:t>
      </w:r>
      <w:r>
        <w:rPr>
          <w:rFonts w:hint="eastAsia"/>
          <w:color w:val="333333"/>
          <w:spacing w:val="-10"/>
          <w:lang w:val="en-US"/>
        </w:rPr>
        <w:t>xxxx-xx</w:t>
      </w: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-232410</wp:posOffset>
                </wp:positionV>
                <wp:extent cx="7296150" cy="333375"/>
                <wp:effectExtent l="0" t="0" r="3810" b="1905"/>
                <wp:wrapNone/>
                <wp:docPr id="2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333375"/>
                          <a:chOff x="360" y="-367"/>
                          <a:chExt cx="11490" cy="525"/>
                        </a:xfrm>
                      </wpg:grpSpPr>
                      <wps:wsp>
                        <wps:cNvPr id="17" name="矩形 18"/>
                        <wps:cNvSpPr/>
                        <wps:spPr>
                          <a:xfrm>
                            <a:off x="360" y="-367"/>
                            <a:ext cx="1800" cy="390"/>
                          </a:xfrm>
                          <a:prstGeom prst="rect">
                            <a:avLst/>
                          </a:prstGeom>
                          <a:solidFill>
                            <a:srgbClr val="5384A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71" y="-367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任意多边形 20"/>
                        <wps:cNvSpPr/>
                        <wps:spPr>
                          <a:xfrm>
                            <a:off x="360" y="23"/>
                            <a:ext cx="240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C7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直线 21"/>
                        <wps:cNvCnPr/>
                        <wps:spPr>
                          <a:xfrm>
                            <a:off x="600" y="31"/>
                            <a:ext cx="112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384A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文本框 22"/>
                        <wps:cNvSpPr txBox="1"/>
                        <wps:spPr>
                          <a:xfrm>
                            <a:off x="360" y="-367"/>
                            <a:ext cx="18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5C68" w:rsidRDefault="00CD372F">
                              <w:pPr>
                                <w:spacing w:line="390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1" style="position:absolute;left:0;text-align:left;margin-left:18pt;margin-top:-18.3pt;width:574.5pt;height:26.25pt;z-index:-251654144;mso-position-horizontal-relative:page" coordorigin="360,-367" coordsize="1149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">
                <v:rect id="矩形 18" o:spid="_x0000_s1042" style="position:absolute;left:360;top:-367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" fillcolor="#5384a4" stroked="f"/>
                <v:shape id="图片 19" o:spid="_x0000_s1043" type="#_x0000_t75" style="position:absolute;left:1971;top:-367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">
                  <v:imagedata r:id="rId9" o:title=""/>
                  <v:path arrowok="t"/>
                </v:shape>
                <v:shape id="任意多边形 20" o:spid="_x0000_s1044" style="position:absolute;left:360;top:23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" path="m240,135l,,240,r,135xe" fillcolor="#2b5c7c" stroked="f">
                  <v:path arrowok="t" textboxrect="0,0,240,135"/>
                </v:shape>
                <v:line id="直线 21" o:spid="_x0000_s1045" style="position:absolute;visibility:visible;mso-wrap-style:square" from="600,31" to="11850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" strokecolor="#5384a4"/>
                <v:shape id="文本框 22" o:spid="_x0000_s1046" type="#_x0000_t202" style="position:absolute;left:360;top:-367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BD5C68" w:rsidRDefault="00CD372F">
                        <w:pPr>
                          <w:spacing w:line="390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工作经历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color w:val="333333"/>
          <w:lang w:val="en-US"/>
        </w:rPr>
        <w:t xml:space="preserve">                                xxx</w:t>
      </w:r>
      <w:r>
        <w:rPr>
          <w:rFonts w:hint="eastAsia"/>
          <w:color w:val="333333"/>
          <w:lang w:val="en-US"/>
        </w:rPr>
        <w:t>有限公司</w:t>
      </w:r>
      <w:r>
        <w:rPr>
          <w:rFonts w:hint="eastAsia"/>
          <w:color w:val="333333"/>
          <w:lang w:val="en-US"/>
        </w:rPr>
        <w:t xml:space="preserve">                                                                                                       web</w:t>
      </w:r>
      <w:r>
        <w:rPr>
          <w:color w:val="333333"/>
        </w:rPr>
        <w:t>前端工程师</w:t>
      </w:r>
    </w:p>
    <w:p w:rsidR="00BD5C68" w:rsidRDefault="00CD372F">
      <w:pPr>
        <w:pStyle w:val="a5"/>
        <w:numPr>
          <w:ilvl w:val="0"/>
          <w:numId w:val="1"/>
        </w:numPr>
        <w:tabs>
          <w:tab w:val="left" w:pos="876"/>
        </w:tabs>
        <w:spacing w:before="57" w:line="366" w:lineRule="exact"/>
        <w:rPr>
          <w:sz w:val="21"/>
          <w:szCs w:val="21"/>
        </w:rPr>
      </w:pPr>
      <w:r>
        <w:rPr>
          <w:sz w:val="21"/>
          <w:szCs w:val="21"/>
        </w:rPr>
        <w:t>根据业务需求，完成产品的前端页面及交互实现</w:t>
      </w:r>
      <w:r>
        <w:rPr>
          <w:sz w:val="21"/>
          <w:szCs w:val="21"/>
        </w:rPr>
        <w:t>;</w:t>
      </w:r>
    </w:p>
    <w:p w:rsidR="00BD5C68" w:rsidRDefault="00CD372F">
      <w:pPr>
        <w:pStyle w:val="a5"/>
        <w:numPr>
          <w:ilvl w:val="0"/>
          <w:numId w:val="1"/>
        </w:numPr>
        <w:tabs>
          <w:tab w:val="left" w:pos="876"/>
        </w:tabs>
        <w:rPr>
          <w:sz w:val="21"/>
          <w:szCs w:val="21"/>
        </w:rPr>
      </w:pPr>
      <w:r>
        <w:rPr>
          <w:sz w:val="21"/>
          <w:szCs w:val="21"/>
        </w:rPr>
        <w:t>对现有前端开发框架进行深入了解，并参与持续改进</w:t>
      </w:r>
      <w:r>
        <w:rPr>
          <w:sz w:val="21"/>
          <w:szCs w:val="21"/>
        </w:rPr>
        <w:t>;</w:t>
      </w:r>
    </w:p>
    <w:p w:rsidR="00BD5C68" w:rsidRDefault="00CD372F">
      <w:pPr>
        <w:pStyle w:val="a5"/>
        <w:numPr>
          <w:ilvl w:val="0"/>
          <w:numId w:val="1"/>
        </w:numPr>
        <w:tabs>
          <w:tab w:val="left" w:pos="876"/>
        </w:tabs>
        <w:rPr>
          <w:sz w:val="21"/>
          <w:szCs w:val="21"/>
        </w:rPr>
      </w:pPr>
      <w:r>
        <w:rPr>
          <w:sz w:val="21"/>
          <w:szCs w:val="21"/>
        </w:rPr>
        <w:t>通过开发工具、改进流程，保证前端业务开发的高效性</w:t>
      </w:r>
      <w:r>
        <w:rPr>
          <w:sz w:val="21"/>
          <w:szCs w:val="21"/>
        </w:rPr>
        <w:t>;</w:t>
      </w:r>
    </w:p>
    <w:p w:rsidR="00BD5C68" w:rsidRDefault="00CD372F">
      <w:pPr>
        <w:pStyle w:val="a5"/>
        <w:numPr>
          <w:ilvl w:val="0"/>
          <w:numId w:val="1"/>
        </w:numPr>
        <w:tabs>
          <w:tab w:val="left" w:pos="876"/>
        </w:tabs>
        <w:rPr>
          <w:sz w:val="21"/>
          <w:szCs w:val="21"/>
        </w:rPr>
      </w:pPr>
      <w:r>
        <w:rPr>
          <w:sz w:val="21"/>
          <w:szCs w:val="21"/>
        </w:rPr>
        <w:t>关注前端技术前沿，及时把新技术转化为业务开发中的生产力</w:t>
      </w:r>
      <w:r>
        <w:rPr>
          <w:sz w:val="21"/>
          <w:szCs w:val="21"/>
        </w:rPr>
        <w:t>;</w:t>
      </w:r>
    </w:p>
    <w:p w:rsidR="00BD5C68" w:rsidRDefault="00CD372F">
      <w:pPr>
        <w:pStyle w:val="a5"/>
        <w:numPr>
          <w:ilvl w:val="0"/>
          <w:numId w:val="1"/>
        </w:numPr>
        <w:tabs>
          <w:tab w:val="left" w:pos="876"/>
        </w:tabs>
        <w:rPr>
          <w:sz w:val="21"/>
          <w:szCs w:val="21"/>
        </w:rPr>
      </w:pPr>
      <w:r>
        <w:rPr>
          <w:sz w:val="21"/>
          <w:szCs w:val="21"/>
        </w:rPr>
        <w:t>与后</w:t>
      </w:r>
      <w:r>
        <w:rPr>
          <w:sz w:val="21"/>
          <w:szCs w:val="21"/>
        </w:rPr>
        <w:t>端开发团队紧密配合，完成接口对接，确保前后端有效交互</w:t>
      </w:r>
      <w:r>
        <w:rPr>
          <w:sz w:val="21"/>
          <w:szCs w:val="21"/>
        </w:rPr>
        <w:t>;</w:t>
      </w:r>
    </w:p>
    <w:p w:rsidR="00BD5C68" w:rsidRDefault="00CD372F">
      <w:pPr>
        <w:pStyle w:val="a5"/>
        <w:numPr>
          <w:ilvl w:val="0"/>
          <w:numId w:val="1"/>
        </w:numPr>
        <w:tabs>
          <w:tab w:val="left" w:pos="876"/>
        </w:tabs>
        <w:spacing w:line="366" w:lineRule="exact"/>
        <w:rPr>
          <w:sz w:val="21"/>
          <w:szCs w:val="21"/>
        </w:rPr>
      </w:pPr>
      <w:r>
        <w:rPr>
          <w:sz w:val="21"/>
          <w:szCs w:val="21"/>
        </w:rPr>
        <w:t>综合运用客户端和服务器端构建与优化方案、模块化开发等手段，提升开发效率</w:t>
      </w:r>
    </w:p>
    <w:p w:rsidR="00BD5C68" w:rsidRDefault="00CD372F">
      <w:pPr>
        <w:pStyle w:val="a3"/>
        <w:rPr>
          <w:sz w:val="24"/>
          <w:szCs w:val="24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221615</wp:posOffset>
                </wp:positionH>
                <wp:positionV relativeFrom="paragraph">
                  <wp:posOffset>152400</wp:posOffset>
                </wp:positionV>
                <wp:extent cx="7296150" cy="333375"/>
                <wp:effectExtent l="0" t="635" r="3810" b="1270"/>
                <wp:wrapNone/>
                <wp:docPr id="40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333375"/>
                          <a:chOff x="360" y="-472"/>
                          <a:chExt cx="11490" cy="525"/>
                        </a:xfrm>
                      </wpg:grpSpPr>
                      <wps:wsp>
                        <wps:cNvPr id="35" name="矩形 24"/>
                        <wps:cNvSpPr/>
                        <wps:spPr>
                          <a:xfrm>
                            <a:off x="360" y="-473"/>
                            <a:ext cx="1800" cy="390"/>
                          </a:xfrm>
                          <a:prstGeom prst="rect">
                            <a:avLst/>
                          </a:prstGeom>
                          <a:solidFill>
                            <a:srgbClr val="5384A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71" y="-473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任意多边形 26"/>
                        <wps:cNvSpPr/>
                        <wps:spPr>
                          <a:xfrm>
                            <a:off x="360" y="-83"/>
                            <a:ext cx="240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C7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8" name="直线 27"/>
                        <wps:cNvCnPr/>
                        <wps:spPr>
                          <a:xfrm>
                            <a:off x="600" y="-75"/>
                            <a:ext cx="112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384A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文本框 28"/>
                        <wps:cNvSpPr txBox="1"/>
                        <wps:spPr>
                          <a:xfrm>
                            <a:off x="360" y="-473"/>
                            <a:ext cx="18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5C68" w:rsidRDefault="00CD372F">
                              <w:pPr>
                                <w:spacing w:line="390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开发技能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47" style="position:absolute;margin-left:17.45pt;margin-top:12pt;width:574.5pt;height:26.25pt;z-index:251663360;mso-position-horizontal-relative:page" coordorigin="360,-472" coordsize="1149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">
                <v:rect id="矩形 24" o:spid="_x0000_s1048" style="position:absolute;left:360;top:-473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" fillcolor="#5384a4" stroked="f"/>
                <v:shape id="图片 25" o:spid="_x0000_s1049" type="#_x0000_t75" style="position:absolute;left:1971;top:-473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">
                  <v:imagedata r:id="rId9" o:title=""/>
                  <v:path arrowok="t"/>
                </v:shape>
                <v:shape id="任意多边形 26" o:spid="_x0000_s1050" style="position:absolute;left:360;top:-83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" path="m240,135l,,240,r,135xe" fillcolor="#2b5c7c" stroked="f">
                  <v:path arrowok="t" textboxrect="0,0,240,135"/>
                </v:shape>
                <v:line id="直线 27" o:spid="_x0000_s1051" style="position:absolute;visibility:visible;mso-wrap-style:square" from="600,-75" to="11850,-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" strokecolor="#5384a4"/>
                <v:shape id="文本框 28" o:spid="_x0000_s1052" type="#_x0000_t202" style="position:absolute;left:360;top:-473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BD5C68" w:rsidRDefault="00CD372F">
                        <w:pPr>
                          <w:spacing w:line="390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开发技能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D5C68" w:rsidRDefault="00BD5C68">
      <w:pPr>
        <w:pStyle w:val="a3"/>
        <w:spacing w:before="14"/>
        <w:rPr>
          <w:sz w:val="16"/>
        </w:rPr>
      </w:pPr>
    </w:p>
    <w:p w:rsidR="00BD5C68" w:rsidRDefault="00CD372F">
      <w:pPr>
        <w:pStyle w:val="a3"/>
        <w:spacing w:before="76" w:line="213" w:lineRule="auto"/>
        <w:ind w:left="640" w:right="253"/>
      </w:pPr>
      <w:r>
        <w:t>1.</w:t>
      </w:r>
      <w:r>
        <w:t>掌握</w:t>
      </w:r>
      <w:r>
        <w:t xml:space="preserve"> </w:t>
      </w:r>
      <w:r w:rsidRPr="005B417E">
        <w:rPr>
          <w:color w:val="EA688A"/>
        </w:rPr>
        <w:t>H5</w:t>
      </w:r>
      <w:r>
        <w:t xml:space="preserve"> </w:t>
      </w:r>
      <w:r>
        <w:t>语义化标签，</w:t>
      </w:r>
      <w:r w:rsidRPr="004667B7">
        <w:rPr>
          <w:color w:val="EA688A"/>
        </w:rPr>
        <w:t>CSS3</w:t>
      </w:r>
      <w:r>
        <w:t xml:space="preserve"> </w:t>
      </w:r>
      <w:r>
        <w:t>的新特性，如：</w:t>
      </w:r>
      <w:r>
        <w:rPr>
          <w:rFonts w:hint="eastAsia"/>
          <w:lang w:val="en-US"/>
        </w:rPr>
        <w:t>transition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animation</w:t>
      </w:r>
      <w:r>
        <w:rPr>
          <w:rFonts w:hint="eastAsia"/>
          <w:lang w:val="en-US"/>
        </w:rPr>
        <w:t>、</w:t>
      </w:r>
      <w:r>
        <w:t xml:space="preserve">Flex </w:t>
      </w:r>
      <w:r>
        <w:t>布局、分栏布局、水平垂直居中布局</w:t>
      </w:r>
      <w:r>
        <w:t>2.</w:t>
      </w:r>
      <w:r>
        <w:t>熟练</w:t>
      </w:r>
      <w:r>
        <w:t xml:space="preserve"> stylus </w:t>
      </w:r>
      <w:r>
        <w:t>和</w:t>
      </w:r>
      <w:r>
        <w:t xml:space="preserve"> less </w:t>
      </w:r>
      <w:r>
        <w:t>、</w:t>
      </w:r>
      <w:r>
        <w:t>sass</w:t>
      </w:r>
      <w:r>
        <w:t>等预处理器。</w:t>
      </w:r>
    </w:p>
    <w:p w:rsidR="00BD5C68" w:rsidRDefault="00CD372F">
      <w:pPr>
        <w:pStyle w:val="a5"/>
        <w:numPr>
          <w:ilvl w:val="0"/>
          <w:numId w:val="2"/>
        </w:numPr>
        <w:tabs>
          <w:tab w:val="left" w:pos="815"/>
        </w:tabs>
        <w:spacing w:line="337" w:lineRule="exact"/>
        <w:rPr>
          <w:sz w:val="21"/>
        </w:rPr>
      </w:pPr>
      <w:r>
        <w:rPr>
          <w:sz w:val="21"/>
        </w:rPr>
        <w:t>熟悉移动端视口和像素的理解，解决移动端适配和点击穿透等问题。</w:t>
      </w:r>
    </w:p>
    <w:p w:rsidR="00BD5C68" w:rsidRDefault="00CD372F">
      <w:pPr>
        <w:pStyle w:val="a5"/>
        <w:numPr>
          <w:ilvl w:val="0"/>
          <w:numId w:val="2"/>
        </w:numPr>
        <w:tabs>
          <w:tab w:val="left" w:pos="815"/>
        </w:tabs>
        <w:rPr>
          <w:sz w:val="21"/>
        </w:rPr>
      </w:pPr>
      <w:r>
        <w:rPr>
          <w:spacing w:val="-1"/>
          <w:sz w:val="21"/>
        </w:rPr>
        <w:t>熟练使用</w:t>
      </w:r>
      <w:r>
        <w:rPr>
          <w:spacing w:val="-1"/>
          <w:sz w:val="21"/>
        </w:rPr>
        <w:t xml:space="preserve"> </w:t>
      </w:r>
      <w:r>
        <w:rPr>
          <w:sz w:val="21"/>
        </w:rPr>
        <w:t>Vue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框架，如：</w:t>
      </w:r>
      <w:r>
        <w:rPr>
          <w:sz w:val="21"/>
        </w:rPr>
        <w:t>mvvm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源码，多种组件通信。</w:t>
      </w:r>
    </w:p>
    <w:p w:rsidR="00BD5C68" w:rsidRDefault="00CD372F">
      <w:pPr>
        <w:pStyle w:val="a5"/>
        <w:numPr>
          <w:ilvl w:val="0"/>
          <w:numId w:val="2"/>
        </w:numPr>
        <w:tabs>
          <w:tab w:val="left" w:pos="815"/>
        </w:tabs>
        <w:spacing w:before="9" w:line="213" w:lineRule="auto"/>
        <w:ind w:left="640" w:right="1458" w:firstLine="0"/>
        <w:rPr>
          <w:sz w:val="21"/>
        </w:rPr>
      </w:pPr>
      <w:r>
        <w:rPr>
          <w:sz w:val="21"/>
        </w:rPr>
        <w:t>熟悉</w:t>
      </w:r>
      <w:r>
        <w:rPr>
          <w:sz w:val="21"/>
        </w:rPr>
        <w:t>js</w:t>
      </w:r>
      <w:r>
        <w:rPr>
          <w:sz w:val="21"/>
        </w:rPr>
        <w:t>作用域及作用域链，原型及原型链，</w:t>
      </w:r>
      <w:r>
        <w:rPr>
          <w:sz w:val="21"/>
        </w:rPr>
        <w:t>js</w:t>
      </w:r>
      <w:r>
        <w:rPr>
          <w:spacing w:val="-1"/>
          <w:sz w:val="21"/>
        </w:rPr>
        <w:t>闭包原理，产生内存泄露的原因、周期及其解决方案。</w:t>
      </w:r>
      <w:r>
        <w:rPr>
          <w:sz w:val="21"/>
        </w:rPr>
        <w:t>6</w:t>
      </w:r>
      <w:r>
        <w:rPr>
          <w:spacing w:val="-1"/>
          <w:sz w:val="21"/>
        </w:rPr>
        <w:t>.</w:t>
      </w:r>
      <w:r>
        <w:rPr>
          <w:spacing w:val="-1"/>
          <w:sz w:val="21"/>
        </w:rPr>
        <w:t>熟悉</w:t>
      </w:r>
      <w:r>
        <w:rPr>
          <w:spacing w:val="-1"/>
          <w:sz w:val="21"/>
        </w:rPr>
        <w:t xml:space="preserve"> </w:t>
      </w:r>
      <w:r>
        <w:rPr>
          <w:sz w:val="21"/>
        </w:rPr>
        <w:t>es6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新特性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例如：箭头函数、</w:t>
      </w:r>
      <w:r>
        <w:rPr>
          <w:sz w:val="21"/>
        </w:rPr>
        <w:t>promise</w:t>
      </w:r>
      <w:r>
        <w:rPr>
          <w:sz w:val="21"/>
        </w:rPr>
        <w:t>、</w:t>
      </w:r>
      <w:r>
        <w:rPr>
          <w:sz w:val="21"/>
        </w:rPr>
        <w:t>async</w:t>
      </w:r>
      <w:r>
        <w:rPr>
          <w:sz w:val="21"/>
        </w:rPr>
        <w:t>、</w:t>
      </w:r>
      <w:r>
        <w:rPr>
          <w:sz w:val="21"/>
        </w:rPr>
        <w:t>await</w:t>
      </w:r>
      <w:r>
        <w:rPr>
          <w:spacing w:val="-1"/>
          <w:sz w:val="21"/>
        </w:rPr>
        <w:t>，深入了解</w:t>
      </w:r>
      <w:r>
        <w:rPr>
          <w:spacing w:val="-1"/>
          <w:sz w:val="21"/>
        </w:rPr>
        <w:t xml:space="preserve"> </w:t>
      </w:r>
      <w:r>
        <w:rPr>
          <w:sz w:val="21"/>
        </w:rPr>
        <w:t>promsie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源</w:t>
      </w:r>
    </w:p>
    <w:p w:rsidR="00BD5C68" w:rsidRDefault="00CD372F">
      <w:pPr>
        <w:pStyle w:val="a5"/>
        <w:numPr>
          <w:ilvl w:val="0"/>
          <w:numId w:val="3"/>
        </w:numPr>
        <w:tabs>
          <w:tab w:val="left" w:pos="815"/>
        </w:tabs>
        <w:spacing w:line="337" w:lineRule="exact"/>
        <w:rPr>
          <w:sz w:val="21"/>
        </w:rPr>
      </w:pPr>
      <w:r>
        <w:rPr>
          <w:sz w:val="21"/>
        </w:rPr>
        <w:t>熟悉</w:t>
      </w:r>
      <w:r>
        <w:rPr>
          <w:sz w:val="21"/>
        </w:rPr>
        <w:t>Swiper</w:t>
      </w:r>
      <w:r>
        <w:rPr>
          <w:sz w:val="21"/>
        </w:rPr>
        <w:t>、</w:t>
      </w:r>
      <w:r>
        <w:rPr>
          <w:sz w:val="21"/>
        </w:rPr>
        <w:t>iscroll</w:t>
      </w:r>
      <w:r>
        <w:rPr>
          <w:sz w:val="21"/>
        </w:rPr>
        <w:t>等插件，</w:t>
      </w:r>
      <w:r>
        <w:rPr>
          <w:sz w:val="21"/>
        </w:rPr>
        <w:t>ECharts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等数据可视化库。</w:t>
      </w:r>
    </w:p>
    <w:p w:rsidR="00BD5C68" w:rsidRDefault="00CD372F">
      <w:pPr>
        <w:pStyle w:val="a5"/>
        <w:numPr>
          <w:ilvl w:val="0"/>
          <w:numId w:val="3"/>
        </w:numPr>
        <w:tabs>
          <w:tab w:val="left" w:pos="815"/>
        </w:tabs>
        <w:rPr>
          <w:sz w:val="21"/>
        </w:rPr>
      </w:pPr>
      <w:r>
        <w:rPr>
          <w:sz w:val="21"/>
        </w:rPr>
        <w:t>熟悉组件化、模块化思想开发项目，如：</w:t>
      </w:r>
      <w:r>
        <w:rPr>
          <w:sz w:val="21"/>
        </w:rPr>
        <w:t>commonJS</w:t>
      </w:r>
      <w:r>
        <w:rPr>
          <w:sz w:val="21"/>
        </w:rPr>
        <w:t>、</w:t>
      </w:r>
      <w:r>
        <w:rPr>
          <w:sz w:val="21"/>
        </w:rPr>
        <w:t>ES6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、</w:t>
      </w:r>
      <w:r>
        <w:rPr>
          <w:sz w:val="21"/>
        </w:rPr>
        <w:t>AMD(requirejs)</w:t>
      </w:r>
      <w:r>
        <w:rPr>
          <w:sz w:val="21"/>
        </w:rPr>
        <w:t>、</w:t>
      </w:r>
      <w:r>
        <w:rPr>
          <w:sz w:val="21"/>
        </w:rPr>
        <w:t>CMD(seajs)</w:t>
      </w:r>
    </w:p>
    <w:p w:rsidR="00BD5C68" w:rsidRDefault="00CD372F">
      <w:pPr>
        <w:pStyle w:val="a5"/>
        <w:numPr>
          <w:ilvl w:val="0"/>
          <w:numId w:val="3"/>
        </w:numPr>
        <w:tabs>
          <w:tab w:val="left" w:pos="815"/>
        </w:tabs>
        <w:rPr>
          <w:sz w:val="21"/>
        </w:rPr>
      </w:pPr>
      <w:r>
        <w:rPr>
          <w:spacing w:val="-1"/>
          <w:sz w:val="21"/>
        </w:rPr>
        <w:t>熟悉前端性能优化方法，如：资源懒加载、路由懒加载、封装组件、缓存机制、减少</w:t>
      </w:r>
      <w:r>
        <w:rPr>
          <w:spacing w:val="-1"/>
          <w:sz w:val="21"/>
        </w:rPr>
        <w:t xml:space="preserve"> </w:t>
      </w:r>
      <w:r>
        <w:rPr>
          <w:sz w:val="21"/>
        </w:rPr>
        <w:t>ajax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请求等。</w:t>
      </w:r>
    </w:p>
    <w:p w:rsidR="00BD5C68" w:rsidRDefault="00CD372F">
      <w:pPr>
        <w:pStyle w:val="a5"/>
        <w:numPr>
          <w:ilvl w:val="0"/>
          <w:numId w:val="3"/>
        </w:numPr>
        <w:tabs>
          <w:tab w:val="left" w:pos="938"/>
        </w:tabs>
        <w:spacing w:before="10" w:line="213" w:lineRule="auto"/>
        <w:ind w:left="640" w:right="4449" w:firstLine="0"/>
        <w:rPr>
          <w:sz w:val="21"/>
        </w:rPr>
      </w:pPr>
      <w:r>
        <w:rPr>
          <w:spacing w:val="-1"/>
          <w:sz w:val="21"/>
        </w:rPr>
        <w:t>熟练使用</w:t>
      </w:r>
      <w:r>
        <w:rPr>
          <w:spacing w:val="-1"/>
          <w:sz w:val="21"/>
        </w:rPr>
        <w:t xml:space="preserve"> </w:t>
      </w:r>
      <w:r>
        <w:rPr>
          <w:sz w:val="21"/>
        </w:rPr>
        <w:t>npm</w:t>
      </w:r>
      <w:r>
        <w:rPr>
          <w:sz w:val="21"/>
        </w:rPr>
        <w:t>、</w:t>
      </w:r>
      <w:r>
        <w:rPr>
          <w:sz w:val="21"/>
        </w:rPr>
        <w:t>yarn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包管理工具</w:t>
      </w:r>
      <w:r>
        <w:rPr>
          <w:spacing w:val="-2"/>
          <w:sz w:val="21"/>
        </w:rPr>
        <w:t>,</w:t>
      </w:r>
      <w:r>
        <w:rPr>
          <w:spacing w:val="-2"/>
          <w:sz w:val="21"/>
        </w:rPr>
        <w:t>熟悉使用</w:t>
      </w:r>
      <w:r>
        <w:rPr>
          <w:spacing w:val="-2"/>
          <w:sz w:val="21"/>
        </w:rPr>
        <w:t xml:space="preserve"> </w:t>
      </w:r>
      <w:r>
        <w:rPr>
          <w:sz w:val="21"/>
        </w:rPr>
        <w:t>git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版本控制</w:t>
      </w:r>
      <w:r>
        <w:rPr>
          <w:spacing w:val="-1"/>
          <w:sz w:val="21"/>
        </w:rPr>
        <w:t>工具。</w:t>
      </w:r>
      <w:r>
        <w:rPr>
          <w:spacing w:val="-1"/>
          <w:sz w:val="21"/>
        </w:rPr>
        <w:t>11.</w:t>
      </w:r>
      <w:r>
        <w:rPr>
          <w:spacing w:val="-1"/>
          <w:sz w:val="21"/>
        </w:rPr>
        <w:t>熟悉缓存处理和</w:t>
      </w:r>
      <w:r>
        <w:rPr>
          <w:sz w:val="21"/>
        </w:rPr>
        <w:t>Ajax</w:t>
      </w:r>
      <w:r>
        <w:rPr>
          <w:sz w:val="21"/>
        </w:rPr>
        <w:t>跨域解决方</w:t>
      </w:r>
      <w:bookmarkStart w:id="0" w:name="_GoBack"/>
      <w:bookmarkEnd w:id="0"/>
      <w:r>
        <w:rPr>
          <w:sz w:val="21"/>
        </w:rPr>
        <w:t>案：</w:t>
      </w:r>
      <w:r>
        <w:rPr>
          <w:sz w:val="21"/>
        </w:rPr>
        <w:t>jsonp</w:t>
      </w:r>
      <w:r>
        <w:rPr>
          <w:sz w:val="21"/>
        </w:rPr>
        <w:t>、</w:t>
      </w:r>
      <w:r>
        <w:rPr>
          <w:sz w:val="21"/>
        </w:rPr>
        <w:t>cors</w:t>
      </w:r>
      <w:r>
        <w:rPr>
          <w:sz w:val="21"/>
        </w:rPr>
        <w:t>、代理服务器。</w:t>
      </w:r>
    </w:p>
    <w:p w:rsidR="00BD5C68" w:rsidRDefault="00CD372F">
      <w:pPr>
        <w:pStyle w:val="a5"/>
        <w:numPr>
          <w:ilvl w:val="0"/>
          <w:numId w:val="4"/>
        </w:numPr>
        <w:tabs>
          <w:tab w:val="left" w:pos="938"/>
        </w:tabs>
        <w:spacing w:line="337" w:lineRule="exact"/>
        <w:rPr>
          <w:sz w:val="21"/>
        </w:rPr>
      </w:pPr>
      <w:r>
        <w:rPr>
          <w:spacing w:val="-1"/>
          <w:sz w:val="21"/>
        </w:rPr>
        <w:t>熟练使用</w:t>
      </w:r>
      <w:r>
        <w:rPr>
          <w:spacing w:val="-1"/>
          <w:sz w:val="21"/>
        </w:rPr>
        <w:t xml:space="preserve"> </w:t>
      </w:r>
      <w:r>
        <w:rPr>
          <w:sz w:val="21"/>
        </w:rPr>
        <w:t>axios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发送</w:t>
      </w:r>
      <w:r>
        <w:rPr>
          <w:spacing w:val="-1"/>
          <w:sz w:val="21"/>
        </w:rPr>
        <w:t xml:space="preserve"> </w:t>
      </w:r>
      <w:r>
        <w:rPr>
          <w:sz w:val="21"/>
        </w:rPr>
        <w:t>Ajax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请求来完成与后台的交互，深入了解过</w:t>
      </w:r>
      <w:r>
        <w:rPr>
          <w:spacing w:val="-1"/>
          <w:sz w:val="21"/>
        </w:rPr>
        <w:t xml:space="preserve"> </w:t>
      </w:r>
      <w:r>
        <w:rPr>
          <w:sz w:val="21"/>
        </w:rPr>
        <w:t>axios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t>源码</w:t>
      </w:r>
    </w:p>
    <w:p w:rsidR="00BD5C68" w:rsidRDefault="00CD372F">
      <w:pPr>
        <w:pStyle w:val="a5"/>
        <w:numPr>
          <w:ilvl w:val="0"/>
          <w:numId w:val="4"/>
        </w:numPr>
        <w:tabs>
          <w:tab w:val="left" w:pos="938"/>
        </w:tabs>
        <w:spacing w:before="9" w:line="213" w:lineRule="auto"/>
        <w:ind w:left="640" w:right="2473" w:firstLine="0"/>
        <w:rPr>
          <w:sz w:val="21"/>
        </w:rPr>
      </w:pPr>
      <w:r>
        <w:rPr>
          <w:spacing w:val="-1"/>
          <w:sz w:val="21"/>
        </w:rPr>
        <w:t>熟练使用脚手架搭建</w:t>
      </w:r>
      <w:r>
        <w:rPr>
          <w:sz w:val="21"/>
        </w:rPr>
        <w:t>vue</w:t>
      </w:r>
      <w:r>
        <w:rPr>
          <w:sz w:val="21"/>
        </w:rPr>
        <w:t>项目，</w:t>
      </w:r>
      <w:r>
        <w:rPr>
          <w:sz w:val="21"/>
        </w:rPr>
        <w:t>vuex</w:t>
      </w:r>
      <w:r>
        <w:rPr>
          <w:sz w:val="21"/>
        </w:rPr>
        <w:t>实现多组件数据共享，</w:t>
      </w:r>
      <w:r>
        <w:rPr>
          <w:color w:val="161616"/>
          <w:sz w:val="21"/>
        </w:rPr>
        <w:t>vue-router</w:t>
      </w:r>
      <w:r>
        <w:rPr>
          <w:color w:val="161616"/>
          <w:sz w:val="21"/>
        </w:rPr>
        <w:t>实现单页面应用</w:t>
      </w:r>
      <w:r>
        <w:rPr>
          <w:sz w:val="21"/>
        </w:rPr>
        <w:t>14</w:t>
      </w:r>
      <w:r>
        <w:rPr>
          <w:sz w:val="21"/>
        </w:rPr>
        <w:t>、熟悉使用</w:t>
      </w:r>
      <w:r>
        <w:rPr>
          <w:sz w:val="21"/>
        </w:rPr>
        <w:t>node+koa+express</w:t>
      </w:r>
      <w:r>
        <w:rPr>
          <w:sz w:val="21"/>
        </w:rPr>
        <w:t>搭建一个简易的服务器</w:t>
      </w:r>
    </w:p>
    <w:p w:rsidR="00BD5C68" w:rsidRDefault="00CD372F">
      <w:pPr>
        <w:pStyle w:val="a3"/>
        <w:spacing w:line="337" w:lineRule="exact"/>
        <w:ind w:left="640"/>
      </w:pPr>
      <w:r>
        <w:t>15</w:t>
      </w:r>
      <w:r>
        <w:t>、熟悉</w:t>
      </w:r>
      <w:r>
        <w:t>Vue</w:t>
      </w:r>
      <w:r>
        <w:t>响应式数据原理、双向数据绑定原理。</w:t>
      </w:r>
    </w:p>
    <w:p w:rsidR="00BD5C68" w:rsidRDefault="00CD372F">
      <w:pPr>
        <w:pStyle w:val="a3"/>
        <w:spacing w:before="10" w:line="213" w:lineRule="auto"/>
        <w:ind w:left="640" w:right="3697"/>
      </w:pPr>
      <w:r>
        <w:t>16.</w:t>
      </w:r>
      <w:r>
        <w:t>熟悉微信小程序的开发，熟悉小程序</w:t>
      </w:r>
      <w:r>
        <w:t>WXML,WXSS,JS</w:t>
      </w:r>
      <w:r>
        <w:t>，</w:t>
      </w:r>
      <w:r>
        <w:t>JSON</w:t>
      </w:r>
      <w:r>
        <w:t>规范开发。</w:t>
      </w:r>
      <w:r>
        <w:t>17.</w:t>
      </w:r>
      <w:r>
        <w:t>熟悉使用</w:t>
      </w:r>
      <w:r>
        <w:t>uniapp</w:t>
      </w:r>
      <w:r>
        <w:t>进行开发。</w:t>
      </w:r>
    </w:p>
    <w:p w:rsidR="00BD5C68" w:rsidRDefault="00BD5C68">
      <w:pPr>
        <w:spacing w:line="213" w:lineRule="auto"/>
        <w:rPr>
          <w:sz w:val="28"/>
          <w:szCs w:val="28"/>
          <w:lang w:val="en-US"/>
        </w:rPr>
        <w:sectPr w:rsidR="00BD5C68">
          <w:type w:val="continuous"/>
          <w:pgSz w:w="12300" w:h="17400"/>
          <w:pgMar w:top="0" w:right="640" w:bottom="280" w:left="260" w:header="720" w:footer="720" w:gutter="0"/>
          <w:cols w:space="720"/>
        </w:sectPr>
      </w:pPr>
    </w:p>
    <w:p w:rsidR="00BD5C68" w:rsidRDefault="00CD372F">
      <w:pPr>
        <w:pStyle w:val="a3"/>
        <w:spacing w:before="16"/>
        <w:rPr>
          <w:sz w:val="19"/>
        </w:rPr>
      </w:pPr>
      <w:r>
        <w:rPr>
          <w:noProof/>
          <w:lang w:val="en-US" w:bidi="ar-SA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231775</wp:posOffset>
                </wp:positionH>
                <wp:positionV relativeFrom="paragraph">
                  <wp:posOffset>1270</wp:posOffset>
                </wp:positionV>
                <wp:extent cx="7296150" cy="333375"/>
                <wp:effectExtent l="0" t="635" r="3810" b="12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333375"/>
                          <a:chOff x="360" y="-472"/>
                          <a:chExt cx="11490" cy="525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360" y="-473"/>
                            <a:ext cx="1800" cy="390"/>
                          </a:xfrm>
                          <a:prstGeom prst="rect">
                            <a:avLst/>
                          </a:prstGeom>
                          <a:solidFill>
                            <a:srgbClr val="5384A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71" y="-473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任意多边形 26"/>
                        <wps:cNvSpPr/>
                        <wps:spPr>
                          <a:xfrm>
                            <a:off x="360" y="-83"/>
                            <a:ext cx="240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C7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直线 27"/>
                        <wps:cNvCnPr/>
                        <wps:spPr>
                          <a:xfrm>
                            <a:off x="600" y="-75"/>
                            <a:ext cx="112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384A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60" y="-473"/>
                            <a:ext cx="18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5C68" w:rsidRDefault="00CD372F">
                              <w:pPr>
                                <w:spacing w:line="390" w:lineRule="exact"/>
                                <w:ind w:left="374"/>
                                <w:rPr>
                                  <w:color w:val="FFFFFF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  <w:lang w:val="en-US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position:absolute;margin-left:18.25pt;margin-top:.1pt;width:574.5pt;height:26.25pt;z-index:251665408;mso-position-horizontal-relative:page" coordorigin="360,-472" coordsize="1149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">
                <v:rect id="矩形 24" o:spid="_x0000_s1054" style="position:absolute;left:360;top:-473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" fillcolor="#5384a4" stroked="f"/>
                <v:shape id="图片 25" o:spid="_x0000_s1055" type="#_x0000_t75" style="position:absolute;left:1971;top:-473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">
                  <v:imagedata r:id="rId9" o:title=""/>
                  <v:path arrowok="t"/>
                </v:shape>
                <v:shape id="任意多边形 26" o:spid="_x0000_s1056" style="position:absolute;left:360;top:-83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" path="m240,135l,,240,r,135xe" fillcolor="#2b5c7c" stroked="f">
                  <v:path arrowok="t" textboxrect="0,0,240,135"/>
                </v:shape>
                <v:line id="直线 27" o:spid="_x0000_s1057" style="position:absolute;visibility:visible;mso-wrap-style:square" from="600,-75" to="11850,-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" strokecolor="#5384a4"/>
                <v:shape id="文本框 28" o:spid="_x0000_s1058" type="#_x0000_t202" style="position:absolute;left:360;top:-473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BD5C68" w:rsidRDefault="00CD372F">
                        <w:pPr>
                          <w:spacing w:line="390" w:lineRule="exact"/>
                          <w:ind w:left="374"/>
                          <w:rPr>
                            <w:color w:val="FFFFFF"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4"/>
                            <w:lang w:val="en-US"/>
                          </w:rPr>
                          <w:t>项目介绍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D5C68" w:rsidRDefault="00CD372F">
      <w:pPr>
        <w:pStyle w:val="1"/>
        <w:ind w:left="10607"/>
      </w:pPr>
      <w:r>
        <w:rPr>
          <w:color w:val="333333"/>
        </w:rPr>
        <w:t>易租花</w:t>
      </w:r>
    </w:p>
    <w:p w:rsidR="00BD5C68" w:rsidRDefault="00CD372F">
      <w:pPr>
        <w:numPr>
          <w:ilvl w:val="0"/>
          <w:numId w:val="5"/>
        </w:numPr>
        <w:spacing w:before="58"/>
        <w:ind w:left="842"/>
        <w:rPr>
          <w:sz w:val="21"/>
        </w:rPr>
      </w:pPr>
      <w:r>
        <w:rPr>
          <w:b/>
          <w:color w:val="161616"/>
          <w:sz w:val="21"/>
        </w:rPr>
        <w:t>项目简介：</w:t>
      </w:r>
      <w:r>
        <w:rPr>
          <w:rFonts w:hint="eastAsia"/>
          <w:bCs/>
          <w:color w:val="161616"/>
          <w:sz w:val="21"/>
          <w:lang w:val="en-US"/>
        </w:rPr>
        <w:t>是一个</w:t>
      </w:r>
      <w:r>
        <w:rPr>
          <w:color w:val="161616"/>
          <w:sz w:val="21"/>
        </w:rPr>
        <w:t>提供</w:t>
      </w:r>
      <w:r>
        <w:rPr>
          <w:rFonts w:hint="eastAsia"/>
          <w:color w:val="161616"/>
          <w:sz w:val="21"/>
          <w:lang w:val="en-US"/>
        </w:rPr>
        <w:t>办公室租花、绿植租赁、鲜花及绿植出租的业务，包括首页、搜索页、</w:t>
      </w:r>
    </w:p>
    <w:p w:rsidR="00BD5C68" w:rsidRDefault="00CD372F">
      <w:pPr>
        <w:pStyle w:val="a3"/>
        <w:spacing w:line="213" w:lineRule="auto"/>
        <w:ind w:left="2316" w:hanging="1475"/>
        <w:rPr>
          <w:color w:val="161616"/>
        </w:rPr>
      </w:pPr>
      <w:r>
        <w:rPr>
          <w:rFonts w:hint="eastAsia"/>
          <w:color w:val="161616"/>
          <w:lang w:val="en-US"/>
        </w:rPr>
        <w:t xml:space="preserve">                     </w:t>
      </w:r>
      <w:r>
        <w:rPr>
          <w:color w:val="161616"/>
        </w:rPr>
        <w:t>商品详情页、购物车页、登录注册页、支付页等多个页面。</w:t>
      </w:r>
    </w:p>
    <w:p w:rsidR="00BD5C68" w:rsidRDefault="00BD5C68">
      <w:pPr>
        <w:pStyle w:val="a3"/>
        <w:spacing w:line="213" w:lineRule="auto"/>
        <w:ind w:left="2316" w:hanging="1475"/>
        <w:rPr>
          <w:color w:val="161616"/>
        </w:rPr>
      </w:pPr>
    </w:p>
    <w:p w:rsidR="00BD5C68" w:rsidRDefault="00CD372F">
      <w:pPr>
        <w:spacing w:line="366" w:lineRule="exact"/>
        <w:ind w:right="6839"/>
        <w:jc w:val="right"/>
        <w:rPr>
          <w:sz w:val="21"/>
        </w:rPr>
      </w:pPr>
      <w:r>
        <w:rPr>
          <w:b/>
          <w:color w:val="545454"/>
          <w:sz w:val="21"/>
        </w:rPr>
        <w:t>2</w:t>
      </w:r>
      <w:r>
        <w:rPr>
          <w:b/>
          <w:color w:val="545454"/>
          <w:sz w:val="21"/>
        </w:rPr>
        <w:t>、职责描述：</w:t>
      </w:r>
      <w:r>
        <w:rPr>
          <w:b/>
          <w:color w:val="545454"/>
          <w:sz w:val="21"/>
        </w:rPr>
        <w:t xml:space="preserve"> </w:t>
      </w:r>
      <w:r>
        <w:rPr>
          <w:sz w:val="21"/>
        </w:rPr>
        <w:t>1</w:t>
      </w:r>
      <w:r>
        <w:rPr>
          <w:sz w:val="21"/>
        </w:rPr>
        <w:t>、搭建首页的静态页面</w:t>
      </w:r>
    </w:p>
    <w:p w:rsidR="00BD5C68" w:rsidRDefault="00CD372F">
      <w:pPr>
        <w:pStyle w:val="a3"/>
        <w:spacing w:line="345" w:lineRule="exact"/>
        <w:ind w:right="6795"/>
        <w:jc w:val="right"/>
      </w:pPr>
      <w:r>
        <w:t>2</w:t>
      </w:r>
      <w:r>
        <w:t>、完成搜索功能的交互</w:t>
      </w:r>
    </w:p>
    <w:p w:rsidR="00BD5C68" w:rsidRDefault="00CD372F">
      <w:pPr>
        <w:pStyle w:val="a3"/>
        <w:spacing w:line="366" w:lineRule="exact"/>
        <w:ind w:left="2379"/>
        <w:rPr>
          <w:rFonts w:ascii="宋体" w:hAnsi="宋体"/>
          <w:color w:val="171717"/>
          <w:lang w:val="en-US"/>
        </w:rPr>
      </w:pPr>
      <w:r>
        <w:t>3</w:t>
      </w:r>
      <w:r>
        <w:t>、完成</w:t>
      </w:r>
      <w:r>
        <w:rPr>
          <w:color w:val="161616"/>
        </w:rPr>
        <w:t>商品详情页、购物车页等。</w:t>
      </w:r>
    </w:p>
    <w:p w:rsidR="00BD5C68" w:rsidRDefault="00BD5C68">
      <w:pPr>
        <w:pStyle w:val="a3"/>
        <w:spacing w:line="366" w:lineRule="exact"/>
        <w:ind w:left="2379"/>
        <w:rPr>
          <w:rFonts w:ascii="宋体" w:hAnsi="宋体"/>
          <w:color w:val="171717"/>
          <w:lang w:val="en-US"/>
        </w:rPr>
      </w:pPr>
    </w:p>
    <w:p w:rsidR="00BD5C68" w:rsidRPr="005B417E" w:rsidRDefault="00CD372F">
      <w:pPr>
        <w:tabs>
          <w:tab w:val="left" w:pos="2304"/>
        </w:tabs>
        <w:spacing w:before="45" w:line="366" w:lineRule="exact"/>
        <w:ind w:leftChars="400" w:left="2560" w:hangingChars="800" w:hanging="1680"/>
        <w:rPr>
          <w:color w:val="161616"/>
          <w:sz w:val="21"/>
          <w:szCs w:val="21"/>
          <w:lang w:val="en-US"/>
        </w:rPr>
      </w:pPr>
      <w:r w:rsidRPr="005B417E">
        <w:rPr>
          <w:b/>
          <w:color w:val="545454"/>
          <w:sz w:val="21"/>
          <w:lang w:val="en-US"/>
        </w:rPr>
        <w:t>3</w:t>
      </w:r>
      <w:r>
        <w:rPr>
          <w:b/>
          <w:color w:val="545454"/>
          <w:sz w:val="21"/>
        </w:rPr>
        <w:t>、技术描述</w:t>
      </w:r>
      <w:r w:rsidRPr="005B417E">
        <w:rPr>
          <w:b/>
          <w:color w:val="545454"/>
          <w:sz w:val="21"/>
          <w:lang w:val="en-US"/>
        </w:rPr>
        <w:t>:</w:t>
      </w:r>
      <w:r w:rsidRPr="005B417E">
        <w:rPr>
          <w:b/>
          <w:color w:val="545454"/>
          <w:sz w:val="21"/>
          <w:szCs w:val="21"/>
          <w:lang w:val="en-US"/>
        </w:rPr>
        <w:tab/>
      </w:r>
      <w:r w:rsidRPr="005B417E">
        <w:rPr>
          <w:color w:val="161616"/>
          <w:sz w:val="21"/>
          <w:szCs w:val="21"/>
          <w:lang w:val="en-US"/>
        </w:rPr>
        <w:t>1</w:t>
      </w:r>
      <w:r>
        <w:rPr>
          <w:rFonts w:hint="eastAsia"/>
          <w:color w:val="161616"/>
          <w:sz w:val="21"/>
          <w:szCs w:val="21"/>
        </w:rPr>
        <w:t>、</w:t>
      </w:r>
      <w:r>
        <w:rPr>
          <w:color w:val="161616"/>
          <w:sz w:val="21"/>
          <w:szCs w:val="21"/>
        </w:rPr>
        <w:t>使用</w:t>
      </w:r>
      <w:r w:rsidRPr="005B417E">
        <w:rPr>
          <w:color w:val="161616"/>
          <w:sz w:val="21"/>
          <w:szCs w:val="21"/>
          <w:lang w:val="en-US"/>
        </w:rPr>
        <w:t>vue-router</w:t>
      </w:r>
      <w:r>
        <w:rPr>
          <w:color w:val="161616"/>
          <w:sz w:val="21"/>
          <w:szCs w:val="21"/>
        </w:rPr>
        <w:t>实现单页面路由跳转</w:t>
      </w:r>
      <w:r w:rsidRPr="005B417E">
        <w:rPr>
          <w:rFonts w:hint="eastAsia"/>
          <w:color w:val="161616"/>
          <w:sz w:val="21"/>
          <w:szCs w:val="21"/>
          <w:lang w:val="en-US"/>
        </w:rPr>
        <w:t>，</w:t>
      </w:r>
      <w:r>
        <w:rPr>
          <w:color w:val="161616"/>
          <w:sz w:val="21"/>
          <w:szCs w:val="21"/>
        </w:rPr>
        <w:t>修改</w:t>
      </w:r>
      <w:r w:rsidRPr="005B417E">
        <w:rPr>
          <w:color w:val="161616"/>
          <w:sz w:val="21"/>
          <w:szCs w:val="21"/>
          <w:lang w:val="en-US"/>
        </w:rPr>
        <w:t>vue-router</w:t>
      </w:r>
      <w:r>
        <w:rPr>
          <w:color w:val="161616"/>
          <w:sz w:val="21"/>
          <w:szCs w:val="21"/>
        </w:rPr>
        <w:t>原型的</w:t>
      </w:r>
      <w:r w:rsidRPr="005B417E">
        <w:rPr>
          <w:color w:val="161616"/>
          <w:sz w:val="21"/>
          <w:szCs w:val="21"/>
          <w:lang w:val="en-US"/>
        </w:rPr>
        <w:t>push</w:t>
      </w:r>
      <w:r>
        <w:rPr>
          <w:color w:val="161616"/>
          <w:sz w:val="21"/>
          <w:szCs w:val="21"/>
        </w:rPr>
        <w:t>和</w:t>
      </w:r>
      <w:r w:rsidRPr="005B417E">
        <w:rPr>
          <w:color w:val="161616"/>
          <w:sz w:val="21"/>
          <w:szCs w:val="21"/>
          <w:lang w:val="en-US"/>
        </w:rPr>
        <w:t>replace</w:t>
      </w:r>
      <w:r>
        <w:rPr>
          <w:color w:val="161616"/>
          <w:sz w:val="21"/>
          <w:szCs w:val="21"/>
        </w:rPr>
        <w:t>方法</w:t>
      </w:r>
      <w:r w:rsidRPr="005B417E">
        <w:rPr>
          <w:color w:val="161616"/>
          <w:sz w:val="21"/>
          <w:szCs w:val="21"/>
          <w:lang w:val="en-US"/>
        </w:rPr>
        <w:t>，</w:t>
      </w:r>
      <w:r>
        <w:rPr>
          <w:color w:val="161616"/>
          <w:sz w:val="21"/>
          <w:szCs w:val="21"/>
        </w:rPr>
        <w:t>解决编程</w:t>
      </w:r>
      <w:r>
        <w:rPr>
          <w:rFonts w:hint="eastAsia"/>
          <w:color w:val="161616"/>
          <w:sz w:val="21"/>
          <w:szCs w:val="21"/>
          <w:lang w:val="en-US"/>
        </w:rPr>
        <w:t xml:space="preserve">  </w:t>
      </w:r>
      <w:r>
        <w:rPr>
          <w:color w:val="161616"/>
          <w:sz w:val="21"/>
          <w:szCs w:val="21"/>
        </w:rPr>
        <w:t>式导航多次点击报错</w:t>
      </w:r>
      <w:r w:rsidRPr="005B417E">
        <w:rPr>
          <w:color w:val="161616"/>
          <w:sz w:val="21"/>
          <w:szCs w:val="21"/>
          <w:lang w:val="en-US"/>
        </w:rPr>
        <w:t>bug</w:t>
      </w:r>
    </w:p>
    <w:p w:rsidR="00BD5C68" w:rsidRDefault="00CD372F">
      <w:pPr>
        <w:pStyle w:val="a3"/>
        <w:spacing w:before="10" w:line="213" w:lineRule="auto"/>
        <w:ind w:leftChars="1043" w:left="2320" w:right="1270" w:hangingChars="12" w:hanging="25"/>
      </w:pPr>
      <w:r>
        <w:rPr>
          <w:rFonts w:hint="eastAsia"/>
          <w:color w:val="161616"/>
          <w:lang w:val="en-US"/>
        </w:rPr>
        <w:t>2</w:t>
      </w:r>
      <w:r>
        <w:rPr>
          <w:color w:val="161616"/>
        </w:rPr>
        <w:t>、</w:t>
      </w:r>
      <w:r>
        <w:rPr>
          <w:color w:val="161616"/>
        </w:rPr>
        <w:t>axios</w:t>
      </w:r>
      <w:r>
        <w:rPr>
          <w:color w:val="161616"/>
        </w:rPr>
        <w:t>二次封装，请求头处理</w:t>
      </w:r>
      <w:r>
        <w:rPr>
          <w:color w:val="161616"/>
        </w:rPr>
        <w:t>token</w:t>
      </w:r>
      <w:r>
        <w:rPr>
          <w:color w:val="161616"/>
        </w:rPr>
        <w:t>、处理返回的响应数据、统一处理错误请</w:t>
      </w:r>
      <w:r>
        <w:rPr>
          <w:rFonts w:hint="eastAsia"/>
          <w:color w:val="161616"/>
          <w:lang w:val="en-US"/>
        </w:rPr>
        <w:t>求</w:t>
      </w:r>
      <w:r>
        <w:rPr>
          <w:color w:val="161616"/>
        </w:rPr>
        <w:t>。</w:t>
      </w:r>
    </w:p>
    <w:p w:rsidR="00BD5C68" w:rsidRDefault="00CD372F">
      <w:pPr>
        <w:pStyle w:val="a3"/>
        <w:tabs>
          <w:tab w:val="left" w:pos="3069"/>
        </w:tabs>
        <w:spacing w:line="337" w:lineRule="exact"/>
        <w:ind w:firstLineChars="1100" w:firstLine="2310"/>
      </w:pPr>
      <w:r>
        <w:rPr>
          <w:rFonts w:hint="eastAsia"/>
          <w:color w:val="161616"/>
          <w:lang w:val="en-US"/>
        </w:rPr>
        <w:t>3</w:t>
      </w:r>
      <w:r>
        <w:rPr>
          <w:color w:val="161616"/>
        </w:rPr>
        <w:t>、使用</w:t>
      </w:r>
      <w:r>
        <w:rPr>
          <w:color w:val="161616"/>
        </w:rPr>
        <w:t>vuex</w:t>
      </w:r>
      <w:r>
        <w:rPr>
          <w:color w:val="161616"/>
        </w:rPr>
        <w:t>存储多组件复用的数据；使用</w:t>
      </w:r>
      <w:r>
        <w:rPr>
          <w:color w:val="161616"/>
        </w:rPr>
        <w:t>props</w:t>
      </w:r>
      <w:r>
        <w:rPr>
          <w:color w:val="161616"/>
        </w:rPr>
        <w:t>、自定义事件等实现组件通信。</w:t>
      </w:r>
    </w:p>
    <w:p w:rsidR="00BD5C68" w:rsidRDefault="00CD372F">
      <w:pPr>
        <w:pStyle w:val="a3"/>
        <w:spacing w:before="9" w:line="213" w:lineRule="auto"/>
        <w:ind w:leftChars="1045" w:left="2719" w:right="3439" w:hangingChars="200" w:hanging="420"/>
        <w:rPr>
          <w:color w:val="161616"/>
        </w:rPr>
      </w:pPr>
      <w:r>
        <w:rPr>
          <w:rFonts w:hint="eastAsia"/>
          <w:color w:val="161616"/>
          <w:lang w:val="en-US"/>
        </w:rPr>
        <w:t>4</w:t>
      </w:r>
      <w:r>
        <w:rPr>
          <w:color w:val="161616"/>
        </w:rPr>
        <w:t>、</w:t>
      </w:r>
      <w:r>
        <w:rPr>
          <w:color w:val="161616"/>
        </w:rPr>
        <w:t xml:space="preserve"> </w:t>
      </w:r>
      <w:r>
        <w:rPr>
          <w:color w:val="161616"/>
        </w:rPr>
        <w:t>使用</w:t>
      </w:r>
      <w:r>
        <w:rPr>
          <w:color w:val="161616"/>
        </w:rPr>
        <w:t>promise.all</w:t>
      </w:r>
      <w:r>
        <w:rPr>
          <w:rFonts w:hint="eastAsia"/>
          <w:color w:val="161616"/>
        </w:rPr>
        <w:t>、</w:t>
      </w:r>
      <w:r>
        <w:rPr>
          <w:rFonts w:hint="eastAsia"/>
          <w:color w:val="161616"/>
          <w:lang w:val="en-US"/>
        </w:rPr>
        <w:t>promise.finally</w:t>
      </w:r>
      <w:r>
        <w:rPr>
          <w:color w:val="161616"/>
        </w:rPr>
        <w:t>、数组</w:t>
      </w:r>
      <w:r>
        <w:rPr>
          <w:color w:val="161616"/>
        </w:rPr>
        <w:t>reduce</w:t>
      </w:r>
      <w:r>
        <w:rPr>
          <w:rFonts w:hint="eastAsia"/>
          <w:color w:val="161616"/>
        </w:rPr>
        <w:t>、</w:t>
      </w:r>
      <w:r>
        <w:rPr>
          <w:rFonts w:hint="eastAsia"/>
          <w:color w:val="161616"/>
          <w:lang w:val="en-US"/>
        </w:rPr>
        <w:t>some</w:t>
      </w:r>
      <w:r>
        <w:rPr>
          <w:color w:val="161616"/>
        </w:rPr>
        <w:t>等方法</w:t>
      </w:r>
      <w:r>
        <w:rPr>
          <w:rFonts w:hint="eastAsia"/>
          <w:color w:val="161616"/>
        </w:rPr>
        <w:t>，</w:t>
      </w:r>
      <w:r>
        <w:rPr>
          <w:color w:val="161616"/>
        </w:rPr>
        <w:t>实现购物车</w:t>
      </w:r>
      <w:r>
        <w:rPr>
          <w:rFonts w:hint="eastAsia"/>
          <w:color w:val="161616"/>
          <w:lang w:val="en-US"/>
        </w:rPr>
        <w:t>功</w:t>
      </w:r>
      <w:r>
        <w:rPr>
          <w:color w:val="161616"/>
        </w:rPr>
        <w:t>能。</w:t>
      </w:r>
    </w:p>
    <w:p w:rsidR="00BD5C68" w:rsidRDefault="00CD372F">
      <w:pPr>
        <w:pStyle w:val="a3"/>
        <w:spacing w:before="10" w:line="213" w:lineRule="auto"/>
        <w:ind w:leftChars="1045" w:left="2719" w:right="1703" w:hangingChars="200" w:hanging="420"/>
      </w:pPr>
      <w:r>
        <w:rPr>
          <w:rFonts w:hint="eastAsia"/>
          <w:color w:val="161616"/>
          <w:lang w:val="en-US"/>
        </w:rPr>
        <w:t>5</w:t>
      </w:r>
      <w:r>
        <w:rPr>
          <w:color w:val="161616"/>
        </w:rPr>
        <w:t>、使用事件委派、函数的防抖节流等方法优化项目</w:t>
      </w:r>
      <w:r>
        <w:t>。</w:t>
      </w:r>
    </w:p>
    <w:p w:rsidR="00BD5C68" w:rsidRDefault="00CD372F">
      <w:pPr>
        <w:pStyle w:val="a3"/>
        <w:spacing w:before="10" w:line="213" w:lineRule="auto"/>
        <w:ind w:leftChars="1045" w:left="2719" w:right="1703" w:hangingChars="200" w:hanging="420"/>
        <w:rPr>
          <w:color w:val="161616"/>
        </w:rPr>
      </w:pP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、</w:t>
      </w:r>
      <w:r>
        <w:rPr>
          <w:rFonts w:hint="eastAsia"/>
          <w:color w:val="161616"/>
        </w:rPr>
        <w:t>使用</w:t>
      </w:r>
      <w:r>
        <w:rPr>
          <w:rFonts w:hint="eastAsia"/>
          <w:color w:val="161616"/>
        </w:rPr>
        <w:t>uuid</w:t>
      </w:r>
      <w:r>
        <w:rPr>
          <w:rFonts w:hint="eastAsia"/>
          <w:color w:val="161616"/>
        </w:rPr>
        <w:t>为未登录的用户创建临时</w:t>
      </w:r>
      <w:r>
        <w:rPr>
          <w:rFonts w:hint="eastAsia"/>
          <w:color w:val="161616"/>
        </w:rPr>
        <w:t>id</w:t>
      </w:r>
      <w:r>
        <w:rPr>
          <w:rFonts w:hint="eastAsia"/>
          <w:color w:val="161616"/>
        </w:rPr>
        <w:t>；使用</w:t>
      </w:r>
      <w:r>
        <w:rPr>
          <w:rFonts w:hint="eastAsia"/>
          <w:color w:val="161616"/>
        </w:rPr>
        <w:t>localStorage</w:t>
      </w:r>
      <w:r>
        <w:rPr>
          <w:rFonts w:hint="eastAsia"/>
          <w:color w:val="161616"/>
        </w:rPr>
        <w:t>缓存</w:t>
      </w:r>
      <w:r>
        <w:rPr>
          <w:rFonts w:hint="eastAsia"/>
          <w:color w:val="161616"/>
        </w:rPr>
        <w:t>token</w:t>
      </w:r>
      <w:r>
        <w:rPr>
          <w:rFonts w:hint="eastAsia"/>
          <w:color w:val="161616"/>
        </w:rPr>
        <w:t>为已登录用户提供</w:t>
      </w:r>
      <w:r>
        <w:rPr>
          <w:rFonts w:hint="eastAsia"/>
          <w:color w:val="161616"/>
        </w:rPr>
        <w:t>7</w:t>
      </w:r>
      <w:r>
        <w:rPr>
          <w:rFonts w:hint="eastAsia"/>
          <w:color w:val="161616"/>
        </w:rPr>
        <w:t>天之内免登录的功能。</w:t>
      </w:r>
    </w:p>
    <w:p w:rsidR="00BD5C68" w:rsidRDefault="00CD372F">
      <w:pPr>
        <w:widowControl/>
        <w:ind w:left="2520" w:hangingChars="1200" w:hanging="2520"/>
        <w:rPr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/>
          <w:color w:val="161616"/>
          <w:sz w:val="21"/>
          <w:szCs w:val="21"/>
          <w:lang w:val="en-US"/>
        </w:rPr>
        <w:t xml:space="preserve">                                  </w:t>
      </w:r>
      <w:r>
        <w:rPr>
          <w:rFonts w:hint="eastAsia"/>
          <w:color w:val="161616"/>
          <w:sz w:val="21"/>
          <w:szCs w:val="21"/>
          <w:lang w:val="en-US"/>
        </w:rPr>
        <w:t xml:space="preserve">   </w:t>
      </w:r>
      <w:r>
        <w:rPr>
          <w:rFonts w:hint="eastAsia"/>
          <w:color w:val="161616"/>
          <w:sz w:val="21"/>
          <w:szCs w:val="21"/>
          <w:lang w:val="en-US"/>
        </w:rPr>
        <w:t>7</w:t>
      </w:r>
      <w:r>
        <w:rPr>
          <w:rFonts w:hint="eastAsia"/>
          <w:color w:val="161616"/>
          <w:sz w:val="21"/>
          <w:szCs w:val="21"/>
          <w:lang w:val="en-US"/>
        </w:rPr>
        <w:t>、</w:t>
      </w:r>
      <w:r>
        <w:rPr>
          <w:rFonts w:hint="eastAsia"/>
          <w:color w:val="333333"/>
          <w:sz w:val="21"/>
          <w:szCs w:val="21"/>
          <w:shd w:val="clear" w:color="auto" w:fill="FFFFFF"/>
          <w:lang w:val="en-US"/>
        </w:rPr>
        <w:t>减小代码体积可以</w:t>
      </w:r>
      <w:r w:rsidRPr="005B417E">
        <w:rPr>
          <w:rFonts w:hint="eastAsi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hint="eastAsia"/>
          <w:color w:val="333333"/>
          <w:sz w:val="21"/>
          <w:szCs w:val="21"/>
          <w:shd w:val="clear" w:color="auto" w:fill="FFFFFF"/>
        </w:rPr>
        <w:t>配置</w:t>
      </w:r>
      <w:r w:rsidRPr="005B417E">
        <w:rPr>
          <w:rFonts w:hint="eastAsia"/>
          <w:color w:val="333333"/>
          <w:sz w:val="21"/>
          <w:szCs w:val="21"/>
          <w:shd w:val="clear" w:color="auto" w:fill="FFFFFF"/>
          <w:lang w:val="en-US"/>
        </w:rPr>
        <w:t>preserveWhitespace</w:t>
      </w:r>
      <w:r>
        <w:rPr>
          <w:rFonts w:hint="eastAsia"/>
          <w:color w:val="333333"/>
          <w:sz w:val="21"/>
          <w:szCs w:val="21"/>
          <w:shd w:val="clear" w:color="auto" w:fill="FFFFFF"/>
        </w:rPr>
        <w:t>可以减小包的体积</w:t>
      </w:r>
    </w:p>
    <w:p w:rsidR="00BD5C68" w:rsidRDefault="00CD372F">
      <w:pPr>
        <w:widowControl/>
        <w:rPr>
          <w:color w:val="333333"/>
          <w:sz w:val="21"/>
          <w:szCs w:val="21"/>
          <w:shd w:val="clear" w:color="auto" w:fill="FFFFFF"/>
          <w:lang w:val="en-US"/>
        </w:rPr>
        <w:sectPr w:rsidR="00BD5C68">
          <w:pgSz w:w="12300" w:h="17400"/>
          <w:pgMar w:top="840" w:right="640" w:bottom="280" w:left="260" w:header="720" w:footer="720" w:gutter="0"/>
          <w:cols w:space="720"/>
        </w:sectPr>
      </w:pPr>
      <w:r>
        <w:rPr>
          <w:rFonts w:hint="eastAsia"/>
          <w:color w:val="333333"/>
          <w:sz w:val="21"/>
          <w:szCs w:val="21"/>
          <w:shd w:val="clear" w:color="auto" w:fill="FFFFFF"/>
          <w:lang w:val="en-US"/>
        </w:rPr>
        <w:t xml:space="preserve">                                     8</w:t>
      </w:r>
      <w:r>
        <w:rPr>
          <w:rFonts w:hint="eastAsia"/>
          <w:sz w:val="21"/>
          <w:szCs w:val="21"/>
          <w:shd w:val="clear" w:color="auto" w:fill="FFFFFF"/>
          <w:lang w:val="en-US"/>
        </w:rPr>
        <w:t>、</w:t>
      </w:r>
      <w:r w:rsidRPr="005B417E">
        <w:rPr>
          <w:rFonts w:hint="eastAsia"/>
          <w:sz w:val="21"/>
          <w:szCs w:val="21"/>
          <w:shd w:val="clear" w:color="auto" w:fill="FFFFFF"/>
          <w:lang w:val="en-US"/>
        </w:rPr>
        <w:t>Webpack</w:t>
      </w:r>
      <w:r>
        <w:rPr>
          <w:rFonts w:hint="eastAsia"/>
          <w:sz w:val="21"/>
          <w:szCs w:val="21"/>
          <w:shd w:val="clear" w:color="auto" w:fill="FFFFFF"/>
        </w:rPr>
        <w:t>的</w:t>
      </w:r>
      <w:hyperlink r:id="rId11" w:tgtFrame="https://juejin.cn/post/_blank" w:history="1">
        <w:r>
          <w:rPr>
            <w:rStyle w:val="a4"/>
            <w:rFonts w:hint="eastAsia"/>
            <w:color w:val="auto"/>
            <w:sz w:val="21"/>
            <w:szCs w:val="21"/>
            <w:u w:val="none"/>
            <w:shd w:val="clear" w:color="auto" w:fill="FFFFFF"/>
          </w:rPr>
          <w:t>代码分割功能</w:t>
        </w:r>
      </w:hyperlink>
      <w:r>
        <w:rPr>
          <w:rFonts w:hint="eastAsia"/>
          <w:sz w:val="21"/>
          <w:szCs w:val="21"/>
          <w:shd w:val="clear" w:color="auto" w:fill="FFFFFF"/>
        </w:rPr>
        <w:t>可以轻松实现组件的懒加</w:t>
      </w:r>
      <w:r>
        <w:rPr>
          <w:rFonts w:hint="eastAsia"/>
          <w:sz w:val="21"/>
          <w:szCs w:val="21"/>
          <w:shd w:val="clear" w:color="auto" w:fill="FFFFFF"/>
          <w:lang w:val="en-US"/>
        </w:rPr>
        <w:t>载</w:t>
      </w:r>
    </w:p>
    <w:p w:rsidR="00BD5C68" w:rsidRPr="005B417E" w:rsidRDefault="00CD372F">
      <w:pPr>
        <w:spacing w:line="358" w:lineRule="exact"/>
        <w:rPr>
          <w:lang w:val="en-US"/>
        </w:rPr>
      </w:pPr>
      <w:r>
        <w:rPr>
          <w:noProof/>
          <w:lang w:val="en-US" w:bidi="ar-SA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211455</wp:posOffset>
                </wp:positionH>
                <wp:positionV relativeFrom="paragraph">
                  <wp:posOffset>46355</wp:posOffset>
                </wp:positionV>
                <wp:extent cx="7296150" cy="333375"/>
                <wp:effectExtent l="0" t="635" r="381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333375"/>
                          <a:chOff x="360" y="-472"/>
                          <a:chExt cx="11490" cy="525"/>
                        </a:xfrm>
                      </wpg:grpSpPr>
                      <wps:wsp>
                        <wps:cNvPr id="30" name="矩形 24"/>
                        <wps:cNvSpPr/>
                        <wps:spPr>
                          <a:xfrm>
                            <a:off x="360" y="-473"/>
                            <a:ext cx="1800" cy="390"/>
                          </a:xfrm>
                          <a:prstGeom prst="rect">
                            <a:avLst/>
                          </a:prstGeom>
                          <a:solidFill>
                            <a:srgbClr val="5384A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71" y="-473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任意多边形 26"/>
                        <wps:cNvSpPr/>
                        <wps:spPr>
                          <a:xfrm>
                            <a:off x="360" y="-83"/>
                            <a:ext cx="240" cy="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C7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直线 27"/>
                        <wps:cNvCnPr/>
                        <wps:spPr>
                          <a:xfrm>
                            <a:off x="600" y="-75"/>
                            <a:ext cx="112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384A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文本框 28"/>
                        <wps:cNvSpPr txBox="1"/>
                        <wps:spPr>
                          <a:xfrm>
                            <a:off x="360" y="-473"/>
                            <a:ext cx="18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5C68" w:rsidRDefault="00CD372F">
                              <w:pPr>
                                <w:spacing w:line="390" w:lineRule="exact"/>
                                <w:ind w:left="374"/>
                                <w:rPr>
                                  <w:color w:val="FFFFFF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  <w:lang w:val="en-US"/>
                                </w:rPr>
                                <w:t>个人总结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59" style="position:absolute;margin-left:16.65pt;margin-top:3.65pt;width:574.5pt;height:26.25pt;z-index:251666432;mso-position-horizontal-relative:page" coordorigin="360,-472" coordsize="1149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">
                <v:rect id="矩形 24" o:spid="_x0000_s1060" style="position:absolute;left:360;top:-473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" fillcolor="#5384a4" stroked="f"/>
                <v:shape id="图片 25" o:spid="_x0000_s1061" type="#_x0000_t75" style="position:absolute;left:1971;top:-473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">
                  <v:imagedata r:id="rId9" o:title=""/>
                  <v:path arrowok="t"/>
                </v:shape>
                <v:shape id="任意多边形 26" o:spid="_x0000_s1062" style="position:absolute;left:360;top:-83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" path="m240,135l,,240,r,135xe" fillcolor="#2b5c7c" stroked="f">
                  <v:path arrowok="t" textboxrect="0,0,240,135"/>
                </v:shape>
                <v:line id="直线 27" o:spid="_x0000_s1063" style="position:absolute;visibility:visible;mso-wrap-style:square" from="600,-75" to="11850,-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" strokecolor="#5384a4"/>
                <v:shape id="文本框 28" o:spid="_x0000_s1064" type="#_x0000_t202" style="position:absolute;left:360;top:-473;width:18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BD5C68" w:rsidRDefault="00CD372F">
                        <w:pPr>
                          <w:spacing w:line="390" w:lineRule="exact"/>
                          <w:ind w:left="374"/>
                          <w:rPr>
                            <w:color w:val="FFFFFF"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4"/>
                            <w:lang w:val="en-US"/>
                          </w:rPr>
                          <w:t>个人总结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D5C68" w:rsidRPr="005B417E" w:rsidRDefault="00BD5C68">
      <w:pPr>
        <w:spacing w:line="358" w:lineRule="exact"/>
        <w:rPr>
          <w:lang w:val="en-US"/>
        </w:rPr>
      </w:pPr>
    </w:p>
    <w:p w:rsidR="00BD5C68" w:rsidRDefault="00CD372F">
      <w:pPr>
        <w:pStyle w:val="a3"/>
        <w:spacing w:line="366" w:lineRule="exact"/>
        <w:ind w:left="640"/>
      </w:pPr>
      <w:r>
        <w:t>1</w:t>
      </w:r>
      <w:r>
        <w:t>、三年的开发经验，培养了独立思考和自主学习能力，很好的分析能力和解决问题能力。</w:t>
      </w:r>
    </w:p>
    <w:p w:rsidR="00BD5C68" w:rsidRDefault="00CD372F">
      <w:pPr>
        <w:pStyle w:val="a3"/>
        <w:spacing w:line="345" w:lineRule="exact"/>
        <w:ind w:left="640"/>
      </w:pPr>
      <w:r>
        <w:t>2</w:t>
      </w:r>
      <w:r>
        <w:t>、富有团队精神，性格开朗，善于沟通，适应能力强，</w:t>
      </w:r>
    </w:p>
    <w:p w:rsidR="00BD5C68" w:rsidRDefault="00CD372F">
      <w:pPr>
        <w:pStyle w:val="a3"/>
        <w:spacing w:line="366" w:lineRule="exact"/>
        <w:ind w:left="640"/>
      </w:pPr>
      <w:r>
        <w:rPr>
          <w:color w:val="545454"/>
        </w:rPr>
        <w:t>3</w:t>
      </w:r>
      <w:r>
        <w:rPr>
          <w:color w:val="545454"/>
        </w:rPr>
        <w:t>、自学能力较强，刻苦努力，不断要求自己、提升自己。</w:t>
      </w:r>
    </w:p>
    <w:p w:rsidR="00BD5C68" w:rsidRDefault="00BD5C68">
      <w:pPr>
        <w:spacing w:line="358" w:lineRule="exact"/>
        <w:sectPr w:rsidR="00BD5C68">
          <w:type w:val="continuous"/>
          <w:pgSz w:w="12300" w:h="17400"/>
          <w:pgMar w:top="0" w:right="640" w:bottom="280" w:left="260" w:header="720" w:footer="720" w:gutter="0"/>
          <w:cols w:space="720"/>
        </w:sectPr>
      </w:pPr>
    </w:p>
    <w:p w:rsidR="00BD5C68" w:rsidRDefault="00BD5C68">
      <w:pPr>
        <w:pStyle w:val="a3"/>
        <w:spacing w:line="366" w:lineRule="exact"/>
        <w:ind w:left="640"/>
      </w:pPr>
    </w:p>
    <w:sectPr w:rsidR="00BD5C68">
      <w:pgSz w:w="12300" w:h="17400"/>
      <w:pgMar w:top="1060" w:right="64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72F" w:rsidRDefault="00CD372F">
      <w:r>
        <w:separator/>
      </w:r>
    </w:p>
  </w:endnote>
  <w:endnote w:type="continuationSeparator" w:id="0">
    <w:p w:rsidR="00CD372F" w:rsidRDefault="00CD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72F" w:rsidRDefault="00CD372F">
      <w:r>
        <w:separator/>
      </w:r>
    </w:p>
  </w:footnote>
  <w:footnote w:type="continuationSeparator" w:id="0">
    <w:p w:rsidR="00CD372F" w:rsidRDefault="00CD3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2"/>
      <w:numFmt w:val="decimal"/>
      <w:lvlText w:val="%1."/>
      <w:lvlJc w:val="left"/>
      <w:pPr>
        <w:ind w:left="937" w:hanging="298"/>
        <w:jc w:val="left"/>
      </w:pPr>
      <w:rPr>
        <w:rFonts w:ascii="微软雅黑" w:eastAsia="微软雅黑" w:hAnsi="微软雅黑" w:cs="微软雅黑" w:hint="default"/>
        <w:spacing w:val="-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986" w:hanging="29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3032" w:hanging="29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078" w:hanging="29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124" w:hanging="29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216" w:hanging="29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262" w:hanging="29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308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CF092B84"/>
    <w:multiLevelType w:val="multilevel"/>
    <w:tmpl w:val="CF092B84"/>
    <w:lvl w:ilvl="0">
      <w:start w:val="3"/>
      <w:numFmt w:val="decimal"/>
      <w:lvlText w:val="%1."/>
      <w:lvlJc w:val="left"/>
      <w:pPr>
        <w:ind w:left="814" w:hanging="175"/>
        <w:jc w:val="left"/>
      </w:pPr>
      <w:rPr>
        <w:rFonts w:ascii="微软雅黑" w:eastAsia="微软雅黑" w:hAnsi="微软雅黑" w:cs="微软雅黑" w:hint="default"/>
        <w:spacing w:val="-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78" w:hanging="17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6" w:hanging="17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94" w:hanging="17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052" w:hanging="17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110" w:hanging="17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168" w:hanging="17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226" w:hanging="17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284" w:hanging="175"/>
      </w:pPr>
      <w:rPr>
        <w:rFonts w:hint="default"/>
        <w:lang w:val="zh-CN" w:eastAsia="zh-CN" w:bidi="zh-CN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75" w:hanging="236"/>
        <w:jc w:val="left"/>
      </w:pPr>
      <w:rPr>
        <w:rFonts w:ascii="微软雅黑" w:eastAsia="微软雅黑" w:hAnsi="微软雅黑" w:cs="微软雅黑" w:hint="default"/>
        <w:spacing w:val="-1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932" w:hanging="23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84" w:hanging="23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036" w:hanging="2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088" w:hanging="2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140" w:hanging="2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192" w:hanging="2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244" w:hanging="2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296" w:hanging="236"/>
      </w:pPr>
      <w:rPr>
        <w:rFonts w:hint="default"/>
        <w:lang w:val="zh-CN" w:eastAsia="zh-CN" w:bidi="zh-CN"/>
      </w:rPr>
    </w:lvl>
  </w:abstractNum>
  <w:abstractNum w:abstractNumId="3" w15:restartNumberingAfterBreak="0">
    <w:nsid w:val="367735C5"/>
    <w:multiLevelType w:val="singleLevel"/>
    <w:tmpl w:val="367735C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ADCABA"/>
    <w:multiLevelType w:val="multilevel"/>
    <w:tmpl w:val="59ADCABA"/>
    <w:lvl w:ilvl="0">
      <w:start w:val="7"/>
      <w:numFmt w:val="decimal"/>
      <w:lvlText w:val="%1."/>
      <w:lvlJc w:val="left"/>
      <w:pPr>
        <w:ind w:left="814" w:hanging="175"/>
        <w:jc w:val="left"/>
      </w:pPr>
      <w:rPr>
        <w:rFonts w:ascii="微软雅黑" w:eastAsia="微软雅黑" w:hAnsi="微软雅黑" w:cs="微软雅黑" w:hint="default"/>
        <w:spacing w:val="-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78" w:hanging="17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6" w:hanging="17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94" w:hanging="17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052" w:hanging="17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110" w:hanging="17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168" w:hanging="17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226" w:hanging="17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284" w:hanging="175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68"/>
    <w:rsid w:val="004667B7"/>
    <w:rsid w:val="005B417E"/>
    <w:rsid w:val="009B21A1"/>
    <w:rsid w:val="00BD5C68"/>
    <w:rsid w:val="00CD372F"/>
    <w:rsid w:val="07B77561"/>
    <w:rsid w:val="0DC859D7"/>
    <w:rsid w:val="0F6C5242"/>
    <w:rsid w:val="10956568"/>
    <w:rsid w:val="16775FF1"/>
    <w:rsid w:val="1C137875"/>
    <w:rsid w:val="217745A4"/>
    <w:rsid w:val="252B1AE9"/>
    <w:rsid w:val="2CC946A2"/>
    <w:rsid w:val="36642595"/>
    <w:rsid w:val="40721F3E"/>
    <w:rsid w:val="45C4364A"/>
    <w:rsid w:val="483E36D6"/>
    <w:rsid w:val="56345D9A"/>
    <w:rsid w:val="598F3C00"/>
    <w:rsid w:val="6B2822CA"/>
    <w:rsid w:val="7C8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176ADB3-2888-4313-AB2F-DC0569A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48"/>
      <w:ind w:left="63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line="345" w:lineRule="exact"/>
      <w:ind w:left="875" w:hanging="23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webpack-china.org/guides/code-splitt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1659</Characters>
  <Application>Microsoft Office Word</Application>
  <DocSecurity>0</DocSecurity>
  <Lines>13</Lines>
  <Paragraphs>3</Paragraphs>
  <ScaleCrop>false</ScaleCrop>
  <Company>DoubleOX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2021-06-10T05:54:00Z</dcterms:created>
  <dcterms:modified xsi:type="dcterms:W3CDTF">2021-08-10T13:20:00Z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2021-06-10T00:00:00Z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789D3CC98D0742339995B51283FAA29B</vt:lpwstr>
  </property>
</Properties>
</file>